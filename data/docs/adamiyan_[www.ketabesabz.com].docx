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  <w:r>
        <w:t>آدمیان</w:t>
        <w:br/>
        <w:t>آد آرویا قلی پو</w:t>
        <w:br/>
        <w:t>۱ ۱</w:t>
        <w:br/>
      </w: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سرشناسه: قلی‌پورء زویاء ۱۳۶۰</w:t>
        <w:br/>
        <w:t>عنوان و نام‌پدیدآور: آدمیان /زویا قلی‌پور.</w:t>
        <w:br/>
        <w:t>مشخصات نشر: تمهران: آقاپورء ۳۰۱</w:t>
        <w:br/>
        <w:t>مشخصات ظاهری: ۲۳ص.</w:t>
        <w:br/>
        <w:t>شابک: 9*76-622-94696-2-0</w:t>
        <w:br/>
        <w:t>یادداشت: بالای عنوان: مجموعه داستان.</w:t>
        <w:br/>
        <w:t>موضوع: داستان های فارسی -- قرن ۱۳۴</w:t>
        <w:br/>
        <w:br/>
        <w:t>2010 -- 1161100 ۳۲۵۳۹1۵۵</w:t>
        <w:br/>
        <w:t>رده‌بندی کنگره :۳11۳۸۳۵۷</w:t>
        <w:br/>
        <w:t>رده‌بندی دیوبی: فا۶۲/۳۸</w:t>
        <w:br/>
        <w:br/>
        <w:t>شماره کتابشناسی ملی: ۶</w:t>
        <w:br/>
        <w:t>اطلاعات رکورد کتابشناسی: فیپا</w:t>
        <w:br/>
        <w:t>نام کتاب: آدمیان</w:t>
        <w:br/>
        <w:t>8 نویسنده: زویا قلی‌پور</w:t>
        <w:br/>
        <w:t>8 ویراستار: زویا قلی‌پور</w:t>
        <w:br/>
        <w:t>8 ویرایش: اول</w:t>
        <w:br/>
        <w:t>8 نوبت چاپ: اول ۱۳۰۱</w:t>
        <w:br/>
        <w:t>8 حروفچینی و صفحه آرایی: محمدحسین رضایی</w:t>
        <w:br/>
        <w:t>8 شابک: 978-62294696-2-0</w:t>
        <w:br/>
        <w:t>8 شابک: ۲-۰- ۹۷۸/۶۲۲۶۴۹۶۹</w:t>
        <w:br/>
        <w:t>8 شمارگان: ۱</w:t>
        <w:br/>
        <w:t>8 سایت: 1</w:t>
        <w:br/>
        <w:t>یه دا جویو</w:t>
        <w:br/>
        <w:t>(0 5</w:t>
        <w:br/>
        <w:t>ر 0</w:t>
        <w:br/>
        <w:t>گر</w:t>
        <w:br/>
        <w:t>ص اش</w:t>
        <w:br/>
        <w:t>امتیاز این اثر برای موسسه خانه داستان چوک محفوظ است</w:t>
        <w:br/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دوم</w:t>
        <w:br/>
        <w:br/>
        <w:t>م7</w:t>
        <w:br/>
        <w:br/>
        <w:t>۰ پر ۳۳ ۷ ۰</w:t>
        <w:br/>
        <w:br/>
        <w:t>زا مکمک دای سوت رح مین ..</w:t>
        <w:br/>
        <w:br/>
        <w:t>در اين کتاب به ارتباط و تاثیرگزاری بین آدم‌ها</w:t>
        <w:br/>
        <w:t>پرداخته شده و این که انسان ها چگونه در سکوت</w:t>
        <w:br/>
        <w:t>رنج می کشند و چرا انسان باید پناه انسان باشد.</w:t>
        <w:br/>
        <w:t>هر داستان به تنهایی شاید شما را به نتیچه‌ای</w:t>
        <w:br/>
        <w:t>نرساند؛ با توجه به‌هم‌پیوسته بودن داستان‌ها. تا</w:t>
        <w:br/>
        <w:t>پایان به سوالات شکل گرفته در ذهن شما پاسخ</w:t>
        <w:br/>
        <w:t>می‌دهد. مردی رضایی</w:t>
        <w:br/>
      </w:r>
    </w:p>
    <w:p>
      <w:pPr>
        <w:pStyle w:val="Heading1"/>
        <w:jc w:val="right"/>
      </w:pPr>
      <w:r>
        <w:t>صفحه: 4</w:t>
      </w:r>
    </w:p>
    <w:p>
      <w:pPr>
        <w:jc w:val="right"/>
      </w:pPr>
      <w:r>
        <w:t>مقدمه</w:t>
        <w:br/>
        <w:br/>
        <w:t>تنهایی» پدیده‌ای است که در اکثریت رویکردهای روان‌درمانی</w:t>
        <w:br/>
        <w:t>جایگاهی تعیین کننده و ممتاز در تعریف. آسیب‌شناسی, تشخیص و</w:t>
        <w:br/>
        <w:t>درمان آدمیان دارد و به همین اندازه در مواردی سبب شده کنترل و</w:t>
        <w:br/>
        <w:t>درمان ان پیجیده» سخت و حتی غیرممکن شود.</w:t>
        <w:br/>
        <w:br/>
        <w:t>تنهایی, فارغ از اینکه آدمیان با چه اندازه شبکه اجتماعی در ارتباط</w:t>
        <w:br/>
        <w:t>هستند. می‌تواند حادث شود و او را از پای در آورد؛ به‌واقع آدمیان</w:t>
        <w:br/>
        <w:t>باید از درون تنها نباشند تا حال عمومی خوب یا دست کم تقریباً</w:t>
        <w:br/>
        <w:t>خوب را تجر به ک ند و برعکس؛ گو این که برخی از مدل های</w:t>
        <w:br/>
        <w:t>شخصیت مانند اسکیزوئید به رغم تنهایی مفرط. می‌تواند کاملاً</w:t>
        <w:br/>
        <w:t>خو شحال و راضی باشد ویک شخصیت نمایشی به‌رغم حضور</w:t>
        <w:br/>
        <w:t>افراطی در جامعه همواره احساس غربت کند.</w:t>
        <w:br/>
        <w:br/>
        <w:t>تنهایی, از منظر رویکردهای معناگرا و انسان‌گرا می‌تواند ریشه</w:t>
        <w:br/>
        <w:t>آسيب‌هاء امراض و بیماری‌های فراوان روانپزشکی باشد و البته</w:t>
        <w:br/>
        <w:t>مانند سایر مسائل آدمیان باید مدل جامع زیستی» روانی» اجتماعی و</w:t>
        <w:br/>
      </w:r>
    </w:p>
    <w:p>
      <w:pPr>
        <w:pStyle w:val="Heading1"/>
        <w:jc w:val="right"/>
      </w:pPr>
      <w:r>
        <w:t>صفحه: 5</w:t>
      </w:r>
    </w:p>
    <w:p>
      <w:pPr>
        <w:jc w:val="right"/>
      </w:pPr>
      <w:r>
        <w:t>معنایی را در جهت کنترل آن به‌کار گرفت تا به دقیق‌ترین تشخیص</w:t>
        <w:br/>
        <w:t>و راهکار جهت اصلاح دست یابیم.</w:t>
        <w:br/>
        <w:br/>
        <w:t>تذهایی از نوع معنایی(نگرش فردی) در قیاس با سه نوع دیگر</w:t>
        <w:br/>
        <w:t>جانکاه» جانسوز و جانگداز است و اتفاقاً دقیقاً به همین دلیل است</w:t>
        <w:br/>
        <w:t>که متاسفانه تقریباً هیچ راهکار متقن و مشخص برای بهبود آن</w:t>
        <w:br/>
        <w:t>نداریم و صدالبته پیشنهاد بنده قویاً غور در اثر شاخص و مبرز</w:t>
        <w:br/>
        <w:t>جاری | ست که فی‌الواقع مطالبی درخ شان جهت | صلاح این مدل</w:t>
        <w:br/>
        <w:t>تنهایی ارائه کرده | ست و در نهایت اطمینان دارم اثر حا ضر لااقل</w:t>
        <w:br/>
        <w:t>فتح بابی مثبت. موثر و راهگشا بر نگارش و فهم آثار بعدی مرتبط</w:t>
        <w:br/>
        <w:t>خواهد بود؛ چرا که برر سی اين مسیر نوپا بوده و راهی دراز جهت</w:t>
        <w:br/>
        <w:t>موفقیت پیش رو خواهد داشت.</w:t>
        <w:br/>
        <w:br/>
        <w:t>باشد که رنج آدمیان. به درد تبدیل شود.</w:t>
        <w:br/>
        <w:br/>
        <w:t>با احترام</w:t>
        <w:br/>
        <w:br/>
        <w:t>دکتر حامد نققاشیان؛ فوق دکترای پزشکی روان‌تنی و روان‌درمانی</w:t>
        <w:br/>
      </w:r>
    </w:p>
    <w:p>
      <w:pPr>
        <w:pStyle w:val="Heading1"/>
        <w:jc w:val="right"/>
      </w:pPr>
      <w:r>
        <w:t>صفحه: 6</w:t>
      </w:r>
    </w:p>
    <w:p>
      <w:pPr>
        <w:jc w:val="right"/>
      </w:pPr>
      <w:r>
        <w:t>فهرست مطالب</w:t>
        <w:br/>
        <w:t>دیوانه در اتقلا نی ی</w:t>
        <w:br/>
        <w:t>اوح نو ۵</w:t>
        <w:br/>
        <w:t>ذروخ‌های, ماذ رات سس سوم و و سیب ۱۳۵</w:t>
        <w:br/>
        <w:t>اس ۳۹ ذ ۰ ۰ لژ۹ 00000 ا 0</w:t>
        <w:br/>
        <w:t>1 ا 0 انح خن</w:t>
        <w:br/>
        <w:t>دوست خوب من ۳۹۳</w:t>
        <w:br/>
        <w:t>به خاطر یاز ماند۵ ,ی ۳</w:t>
        <w:br/>
      </w:r>
    </w:p>
    <w:p>
      <w:pPr>
        <w:pStyle w:val="Heading1"/>
        <w:jc w:val="right"/>
      </w:pPr>
      <w:r>
        <w:t>صفحه: 7</w:t>
      </w:r>
    </w:p>
    <w:p>
      <w:pPr>
        <w:jc w:val="right"/>
      </w:pPr>
      <w:r>
        <w:t>دیوانه در انقلاب</w:t>
        <w:br/>
        <w:br/>
        <w:t>در خیابان انقلاب بودمء از روزنامه فروشی کاغد پیش‌نویس می‌خریدم. یک</w:t>
        <w:br/>
        <w:t>مرد میانسال با موهای جوگندمی» تیشرت آبی اسمانی و شلوار طوسی روشن</w:t>
        <w:br/>
        <w:t>کنارم ایستاد گفت: «چی می‌نویسی؟»</w:t>
        <w:br/>
        <w:br/>
        <w:t>تعحجب کردم, گفتم: «با منی؟»</w:t>
        <w:br/>
        <w:br/>
        <w:t>نیم نگاهی به مجله‌ها نیم نگاهی به من» گفت: «مگه نویسنده نیستی؟»</w:t>
        <w:br/>
        <w:br/>
        <w:t>با خودم فکر کردم از شبکه‌های مجازی من را می‌شناسدء وگرنه دلیلی نداشت</w:t>
        <w:br/>
        <w:t>کسی در خیابان من را ببیند و این را بگوید!</w:t>
        <w:br/>
        <w:br/>
        <w:t>گفتم: «از کجا می‌دونی می‌نویسم؟»</w:t>
        <w:br/>
        <w:br/>
        <w:t>گفت: «لابد پنیر فروشی اگر نویسنده نیستی» وگرنه این همه کاغذ پیش‌نویس</w:t>
        <w:br/>
        <w:t>رو می‌خوای چی‌کار» پنیر بپیچی؟ بعدشم دیوونه‌ها از دور مشخصن» مشخص</w:t>
        <w:br/>
        <w:t>هم نباشن دیوونه‌ها هم‌دیگه رو می‌شناسن.»</w:t>
        <w:br/>
        <w:br/>
        <w:t>امدم شمشیر از نیام بیرون کشم و بگویم: «دیوونه خودتی و هفت جدو ابادت...»</w:t>
        <w:br/>
        <w:t>انگار ذهنم را خوانده باشد پیش‌دستی کرد و گفت: «دیوانه چو دیوانه ببیند</w:t>
        <w:br/>
        <w:t>خوشش آید!»</w:t>
        <w:br/>
      </w:r>
    </w:p>
    <w:p>
      <w:pPr>
        <w:pStyle w:val="Heading1"/>
        <w:jc w:val="right"/>
      </w:pPr>
      <w:r>
        <w:t>صفحه: 8</w:t>
      </w:r>
    </w:p>
    <w:p>
      <w:pPr>
        <w:jc w:val="right"/>
      </w:pPr>
      <w:r>
        <w:t>۸ زویا قلی پور</w:t>
        <w:br/>
        <w:t>گفتم: «خب حالا که چی؟ می‌گی چی‌کار کنم الان؟» و این جمله تنها چیزی</w:t>
        <w:br/>
        <w:t>بود که برای دفاع از خودمء آن لحظه به ذهنم رسید. نمی‌دانم چرا خنده‌ام گرفت»</w:t>
        <w:br/>
        <w:t>شاید به خاطر رفتار آینه‌ای» چون او هم لبخند می‌زد.</w:t>
        <w:br/>
        <w:t>گفت: «بیا تا سر کارگر قدم بزنیم منم نویسنده‌م؛ نترس کیف و موبایلت رو</w:t>
        <w:br/>
        <w:t>نمی‌دزدم» حوصله دویدن ندارم البته می‌دونم بدوم هم بهم می‌رسی.»</w:t>
        <w:br/>
        <w:t>آن روز روی فاز نحسی و کل‌کل بودم ولی خسته بودم» کمی پا درد داشتم» زیاد</w:t>
        <w:br/>
        <w:t>راه رفته بودم و کل انقلاب را با ناامیدی دنبال یک کتاب کمیاب گشته بودم؛</w:t>
        <w:br/>
        <w:t>در عین‌حال از صمیمیت و صداقتش خوشم آمد. آشنا و امن به نظر می‌رسید؛</w:t>
        <w:br/>
        <w:t>به نوعی آنگار درکش می‌کردم؛ مثل خودم بودء گویی از یک تیره و نژاد بودیم.</w:t>
        <w:br/>
        <w:t>هم‌قدم شدیم. او از سبک فکری و نوشتاری و نویسنده‌های مورد علاقه‌اش</w:t>
        <w:br/>
        <w:t>گفت؛ من هم سبک و سیاق خودم را گفتم تا حدودی به هم نزدیک بود اما</w:t>
        <w:br/>
        <w:t>تفاوت‌هایی هم داشت. او کمی فاز فیگورتر و رمانتیک‌تر از من بود. یک‌مقدار</w:t>
        <w:br/>
        <w:t>فاز سهراب سپهری و شمع و گل و پروانه داشت. من فاز نیچه؛ البته خودش</w:t>
        <w:br/>
        <w:t>هم به این نکته اشاره کرد که: «نگاهت قوی و زنانه‌ست.» از این عبارت تعحب</w:t>
        <w:br/>
        <w:t>کردم «قوی و زنانه!» معمولا زنانگی با ظرافت یا ضعف و ناتوانی و زودرنجی</w:t>
        <w:br/>
        <w:t>و زیبایی ظاهری و این‌حرفها مصطلح و هم مفهوم بیان می‌شود. در مورد فلسفه؛</w:t>
        <w:br/>
        <w:t>شعرء ژانر و سبک‌های مختلف هنری و غیره حرف زدیم.</w:t>
        <w:br/>
        <w:t>یک‌مقدار از این مزخرفات گفتیم تا این که رسیدیم سر خیابان کارگر شمالی,</w:t>
        <w:br/>
        <w:t>من می‌خواستم خداحافظی کنم که گفت:</w:t>
        <w:br/>
        <w:t>«در تمام مدتی که تو مغازه‌ها می‌گشتی دنبالت بودم.»</w:t>
        <w:br/>
        <w:t>بعد خندید گفت: «دهنم سرویس شد چقدر راه رفتی» چقدر راحت و بدون چونه</w:t>
        <w:br/>
        <w:t>خرید می‌کنی!»</w:t>
        <w:br/>
      </w:r>
    </w:p>
    <w:p>
      <w:pPr>
        <w:pStyle w:val="Heading1"/>
        <w:jc w:val="right"/>
      </w:pPr>
      <w:r>
        <w:t>صفحه: 9</w:t>
      </w:r>
    </w:p>
    <w:p>
      <w:pPr>
        <w:jc w:val="right"/>
      </w:pPr>
      <w:r>
        <w:t>آدمیان 8 ‎٩‏</w:t>
        <w:br/>
        <w:t>‏من هم گفتم: «کتاب که جای چونه نداره» تازه خبر نداری! از خونه پیاده اومدم</w:t>
        <w:br/>
        <w:t>پیاده هم می‌خوام برگردم.» وقتی گفتم چه مسیری را آمده‌ام و می‌خواهم</w:t>
        <w:br/>
        <w:t>برگردم چشمانش گرد شد گفت:</w:t>
        <w:br/>
        <w:t>«نه» واقعا دیوونه‌ای!»</w:t>
        <w:br/>
        <w:t>گفتم: «هیچی مثل پیاده روی طولانی» تماشا کردن انسانهای توی خیابون و</w:t>
        <w:br/>
        <w:t>هم‌صحبت شدن با دیونه‌ها خلاقیت آدم رو شکوفا نمی کنه!» و بعد انگار انتقامم</w:t>
        <w:br/>
        <w:t>را گرفته باشم پیروزمندانه خندیدم.</w:t>
        <w:br/>
        <w:t>سرش را چند ثانیه پایین آنداخت و دوباره به من نگاه کردء گفت:</w:t>
        <w:br/>
        <w:t>«می‌دونستم دیوونه‌ای از ظاهر سرخوش و بی‌خیالت کاملا پیدا بود. بهترین</w:t>
        <w:br/>
        <w:t>دیوونه‌ای که تا آلان دیدم! دلم می‌خواد شماره‌ت رو بگیرم و شماره‌م رو بهت</w:t>
        <w:br/>
        <w:t>بدم و تو شبکه‌های مجازی دنبالت کنم و باهات تماس بگیرم و در مورد آثارمون</w:t>
        <w:br/>
        <w:t>حرف بزنیم و تبادل کنیم و از هم الهام بگیریم ولی خب! منم دیوونهم؛ برای</w:t>
        <w:br/>
        <w:t>همین فقط اسمت رو می‌پرسم و أسمم رو بهت نمی‌گم چون عویضی هم</w:t>
        <w:br/>
        <w:t>هستم.»</w:t>
        <w:br/>
        <w:t>این جملةٌ آخر را با لبخندی سرشار از صداقت و نگاهی پر از احساس ناب</w:t>
        <w:br/>
        <w:t>دوستی و صمیمیت بیان کردء ادامه داد:</w:t>
        <w:br/>
        <w:t>«از این به بعد صبح‌ها میام انقلاب» شاید دوباره ببینمت و اگر یک بار دیگه</w:t>
        <w:br/>
        <w:t>ببینمت حتما شماره‌ت رو می‌گیرم و اسمم رو هم بهت می‌گم. هميشه عصر</w:t>
        <w:br/>
        <w:t>می‌اومدم؛ معمولا چه روزهایی» چه ساعت‌هایی میایی؟ ماهی چند بار میایی؟»</w:t>
        <w:br/>
        <w:br/>
        <w:t>با بی‌خیالی گفتم:</w:t>
        <w:br/>
        <w:br/>
        <w:t>«حساب کتاب نداره» هر وقت ویرم بگیره یا چیزی لازم داشته باشم.»</w:t>
        <w:br/>
        <w:t>چپ‌چپ نگاهم کردء پوزخندی زد؛ گفت:</w:t>
        <w:br/>
      </w:r>
    </w:p>
    <w:p>
      <w:pPr>
        <w:pStyle w:val="Heading1"/>
        <w:jc w:val="right"/>
      </w:pPr>
      <w:r>
        <w:t>صفحه: 10</w:t>
      </w:r>
    </w:p>
    <w:p>
      <w:pPr>
        <w:jc w:val="right"/>
      </w:pPr>
      <w:r>
        <w:t>۰ # زویا قلی‌پور</w:t>
        <w:br/>
        <w:t>«نو از من عوضی تری! معلومه هر کی گیرت بیفته دهنش رو سرویس می‌کنی!</w:t>
        <w:br/>
        <w:t>حالا" که این‌طور شد خوبه در جریان باشی من هفته‌ای سه روزء روزهای فردء</w:t>
        <w:br/>
        <w:t>حدود ساعت یازده دور و بر همون روزنامه فروشی پرسه می‌زنم.»</w:t>
        <w:br/>
        <w:t>و من یک ابرویم را بالاا دادم» نگاهش کردم گفتم:</w:t>
        <w:br/>
        <w:br/>
        <w:t>«از ایزد منان شفای عاجل برایت می‌طلبم هم‌قبیله. باشد که همگی رستگار</w:t>
        <w:br/>
        <w:t>شویم!»</w:t>
        <w:br/>
        <w:t>خداحافظی کردم» گفت:</w:t>
        <w:br/>
        <w:t>«هی! آدم» زن» زن خاص» بانو» دل‌فریب! نگفتی اسمت چیه؟»</w:t>
        <w:br/>
        <w:t>من هم بی‌خیال‌تر از قبل و سرخوش و خسته و بی‌حوصله گفتم:</w:t>
        <w:br/>
        <w:t>«دل‌فریب باباته» زی‌زی» اسمم زی‌زیه» نویسنده هم نیستم شاعرم شاید یه روز</w:t>
        <w:br/>
        <w:t>نویسنده بشم یا نقاش یا هنرپيشه, يا معلم یه مهدکودک که مغز بچه‌ها رو با</w:t>
        <w:br/>
        <w:t>فلسفه پر می‌کنه» شایدم منتقد بشم يا کاراگاه مخفی» کسی چه می‌دونه شایدم</w:t>
        <w:br/>
        <w:t>قاتل بشم اما از اون قاتل خوبا که آدم‌های بد رو می‌کشه» دوست داشتم بالرین</w:t>
        <w:br/>
        <w:t>بشم» دیوونه هم نیستم» حداقل از نصف آدمای دنیا عاقل‌ترم» دیوونه هم باشم</w:t>
        <w:br/>
        <w:t>بی‌آزارم» هر دومون خوب میشم ایشالا هم قبیله!»</w:t>
        <w:br/>
        <w:br/>
        <w:t>چند بار اسمم را تکرار کرد وقتی دور می‌شدم بلند پرسید:</w:t>
        <w:br/>
        <w:t>«زی‌زی اسم واقعیته؟»</w:t>
        <w:br/>
        <w:br/>
        <w:t>برگشتم» کمی ایستادم؛ نگاهش کردم سری تکان دادم با چشم آبرو نشان</w:t>
        <w:br/>
        <w:t>دادم اين سوال را بارها شنیده‌ام» گفت:</w:t>
        <w:br/>
        <w:t>«آره به خدا...» و رفتم...</w:t>
        <w:br/>
      </w:r>
    </w:p>
    <w:p>
      <w:pPr>
        <w:pStyle w:val="Heading1"/>
        <w:jc w:val="right"/>
      </w:pPr>
      <w:r>
        <w:t>صفحه: 11</w:t>
      </w:r>
    </w:p>
    <w:p>
      <w:pPr>
        <w:jc w:val="right"/>
      </w:pPr>
      <w:r>
        <w:t>آدمیان 8 ۱۱</w:t>
        <w:br/>
        <w:t>این بار نه!</w:t>
        <w:br/>
        <w:t>غروب بودء هو ابری و باد وحشی شده بود. بوی پاییز این بار فرق داشت. غربت</w:t>
        <w:br/>
        <w:t>ربع‌قرن سکوت را به همراه آورده بود. خیابان در تردید بین پایان و آغاز زیر</w:t>
        <w:br/>
        <w:t>پاهای بی‌رمقش قدم‌به‌قدم ریشخند می‌کرد و محو می‌شد.</w:t>
        <w:br/>
        <w:t>علاقه‌ای به رسیدن نداشت اما بالاخره باید می‌رسید چاره‌ای نبود؛ شب را که</w:t>
        <w:br/>
        <w:t>نمی‌توانست در خیابان بماند. کاش می‌شد! همه جا بهتر از آنجا بود حتی جهنم.</w:t>
        <w:br/>
        <w:t>آرام راه می‌رفت. باد گاهی او را هل می‌داد گاهی پس می‌راند. باد هم دیوانه</w:t>
        <w:br/>
        <w:t>شده بود؛ نمی‌دانست از کدام سو بوزد.</w:t>
        <w:br/>
        <w:t>زانو خالی کردء ایستاد» دستش ناخودآگاه دیوار را تکیه گاه کرد. دیوار سرد و</w:t>
        <w:br/>
        <w:t>خاکستری و سیمانی دستش را خراشید اما او را نگه‌داشت تا زمین نخورد. کمی</w:t>
        <w:br/>
        <w:t>از خون دستش بر دیوار جا ماند شاید هم دیوار قسمتی از پوست دست عابر</w:t>
        <w:br/>
        <w:t>خسته و پرسه‌زنش را برای یادگاری می‌خواست و بی‌اجازه برداشت.</w:t>
        <w:br/>
        <w:t>درد در روح آنقدر زیاد بود که سوزش این زخم اهمیت نداشتء خنده‌دار به نظر</w:t>
        <w:br/>
        <w:t>مي ز سید</w:t>
        <w:br/>
      </w:r>
    </w:p>
    <w:p>
      <w:pPr>
        <w:pStyle w:val="Heading1"/>
        <w:jc w:val="right"/>
      </w:pPr>
      <w:r>
        <w:t>صفحه: 12</w:t>
      </w:r>
    </w:p>
    <w:p>
      <w:pPr>
        <w:jc w:val="right"/>
      </w:pPr>
      <w:r>
        <w:t>۳ 8 زویا قلی‌پور</w:t>
        <w:br/>
        <w:br/>
        <w:t>نفسی کشید که بیشتر از ورود بی‌قرار خروج بود. هوا هم از او دوری می‌کرد؛</w:t>
        <w:br/>
        <w:t>خودش را جمع‌وجور کرد کمی ایستاد تا پاهایش باورشان شود باید او را حمل</w:t>
        <w:br/>
        <w:t>کنند. وزنی نداشت که سنگینی کند؛ جانی هم نداشت که قوای رفتنش باشد.</w:t>
        <w:br/>
        <w:t>به آنجا که فکر می‌کرد خون در قلبش می‌ماسید و نفرتی چند ساله در وجودش</w:t>
        <w:br/>
        <w:t>خروشان می‌شد.</w:t>
        <w:br/>
        <w:t>خنده‌های دروغین و نفرت انگیزء» تحقیر بی‌دلیل» تحمل و عطش عصیان!</w:t>
        <w:br/>
        <w:t>همه چیز ضد و نقیض بود. تنها مفهوم واقعی معنای شکنجة روح بود که بی‌پایان</w:t>
        <w:br/>
        <w:t>تکرار می‌شد.</w:t>
        <w:br/>
        <w:t>اشک در چشمانش جمع شد. بی‌قرار دیدنش بود؛ با تمام وجود آرزویش می‌کرد.</w:t>
        <w:br/>
        <w:t>انگار دارم... دارم دیوونه می‌شم؛ امکان نداره برگشته باشه. نکنه... نکنه واقعا</w:t>
        <w:br/>
        <w:t>دیوونه شدم!»</w:t>
        <w:br/>
        <w:t>قلبش در سینه می‌کوبید» تیر کشیده در ثانیه‌ای هزار تصویر از سر گذرانده</w:t>
        <w:br/>
        <w:t>پاهایش آماده دویدن به سوی او می‌شد سرشار از انرژی‌ای که پیش از آن وجود</w:t>
        <w:br/>
        <w:t>نداشت در صدم ثانیه چندین تصویر در ذهن مرور کرد چندین جمله که اولین</w:t>
        <w:br/>
        <w:t>کلام باشد برای خوش آمد گویی به عزیزی که از ابتدا هم حسرتی مفرط بود.</w:t>
        <w:br/>
        <w:t>قلبش هنوز بی‌آمان می‌کوبید پاهایش تمایلی به راه پیش رو نداشتند و بی‌قرار</w:t>
        <w:br/>
        <w:t>«یا به سوی او یا هیچ‌جا!»</w:t>
        <w:br/>
        <w:br/>
        <w:t>در تردید میان رفتن و برگشتن بود که دوباره صدا را شنید:</w:t>
        <w:br/>
      </w:r>
    </w:p>
    <w:p>
      <w:pPr>
        <w:pStyle w:val="Heading1"/>
        <w:jc w:val="right"/>
      </w:pPr>
      <w:r>
        <w:t>صفحه: 13</w:t>
      </w:r>
    </w:p>
    <w:p>
      <w:pPr>
        <w:jc w:val="right"/>
      </w:pPr>
      <w:r>
        <w:t>آدمیان 8 ۱۳</w:t>
        <w:br/>
        <w:t>«چه غلطی داری می‌کنی. یاد رفته تو کی هستی لعنتی؟ چه جوری تونستی</w:t>
        <w:br/>
        <w:t>انقدر خودت رو تحقیر کنی؟ به خودت بیا! تا کی می‌خوای به این زندگی</w:t>
        <w:br/>
        <w:t>نکبت‌بار ادامه بدی؟»</w:t>
        <w:br/>
        <w:t>باورش نمی‌شد!</w:t>
        <w:br/>
        <w:t>دوباره در ذهن با خودش گفت: ۲ن۵! نه تو نیستی تو اینجوری حرف نمی‌زنی.</w:t>
        <w:br/>
        <w:t>امکان نداره. تو دوسم داشتی مهربون بودی» این ادبیات تو نیست» تو...»</w:t>
        <w:br/>
        <w:t>منتظر پاسخ بود. سکوت شد. پاهایش می‌لرزید؛ دستانش یخ کرده و بر پیشانیش</w:t>
        <w:br/>
        <w:t>قطرات عرق شبنم شده بود. باد ایستاد. هو تاریک‌تر می‌شد. می‌ترسید! قلبش</w:t>
        <w:br/>
        <w:t>هنوز بی‌امان می‌کوبید.</w:t>
        <w:br/>
        <w:t>صدای ذهنش دوباره گفت: «اگه خودش بود تا حالا جلو اومده بود.ء نهد اون</w:t>
        <w:br/>
        <w:t>نیست. امکان نداره اومده باشه. دیوونه شدی. آره!»</w:t>
        <w:br/>
        <w:t>چشم چپش بی‌طاقت شد و اشک سردی روانه کرد.</w:t>
        <w:br/>
        <w:t>خواست بدون نگاه به پشت سر؛ به جلو قدم بردارد؛ پاهایش نافرمانی می‌کردند.</w:t>
        <w:br/>
        <w:t>اما دستور قاطع مغز همین بود حرکت به سمت جلو بدون نگاه به پشت سر!</w:t>
        <w:br/>
        <w:t>خودش را جمع کرد هنوز گامی برنداشته بود؛ دوباره شنید:</w:t>
        <w:br/>
        <w:t>«نرو لعنتی» با توئم!»</w:t>
        <w:br/>
        <w:t>این بار بی‌اراده برگشت. کوچه تاریک شده بود. در انتهای کوچه تیر چراغ برق</w:t>
        <w:br/>
        <w:t>با نور کم‌سو و بی‌رمق و زرد رنگش فقط کنار خودش را روشن می‌کرد.</w:t>
        <w:br/>
        <w:t>چشمانش را تنگ کرد تا بهتر ببیند» چند بار چشمانش را بست و باز کرد تا</w:t>
        <w:br/>
        <w:t>اشک پرده نشود؛ سردی هوا به هر دم و باز دم» گونه‌هاء نوک بینی و چانة</w:t>
        <w:br/>
        <w:t>لرزانش را مورد هجوم و سایش قرار می‌داد با دقت نگاه کرد. هیچ‌کس نبود.</w:t>
        <w:br/>
        <w:t>قلبش ایستاد؛ تمام امیدش خاکستر شد و فرو ریخت. دوباره چشم چپ پیش</w:t>
        <w:br/>
        <w:t>دستی کرد. پاهایش محو شده بودند.</w:t>
        <w:br/>
      </w:r>
    </w:p>
    <w:p>
      <w:pPr>
        <w:pStyle w:val="Heading1"/>
        <w:jc w:val="right"/>
      </w:pPr>
      <w:r>
        <w:t>صفحه: 14</w:t>
      </w:r>
    </w:p>
    <w:p>
      <w:pPr>
        <w:jc w:val="right"/>
      </w:pPr>
      <w:r>
        <w:t>۶ 8 زویا قلی‌پور</w:t>
        <w:br/>
        <w:t>چند قدم مانده بود به خانه, نفهمید چه زمانی آن چند قدم را طی کرد. روبه‌روی</w:t>
        <w:br/>
        <w:t>در خانه بود؛ کلید را در دستش فشار می‌داد بالا را نگاه کرد؛ طبقةٌ سوم لعنتی</w:t>
        <w:br/>
        <w:t>چراغش روشن بود. دیر شده بود؛ او زودتر به خانه رسیده بود. آماده شد برای</w:t>
        <w:br/>
        <w:t>کشمکشی نفرت انگیز و تکراری.</w:t>
        <w:br/>
        <w:t>خواست کلید را سمت قفل ببرد که از دست نسبتا بی‌حسش افتاد»ء به سختی</w:t>
        <w:br/>
        <w:t>در تاریکی پیدایش کرد و سخت‌تر کلید در ورودی را میان کلیدهای دیگر پیدا</w:t>
        <w:br/>
        <w:t>کرد؛ با مشقت بیشتر و دستان لرزان و کم‌توان سوراخ قفل را پیدا کرد, احساس</w:t>
        <w:br/>
        <w:t>ضعف تمام وجودش را گرفته بود؛ کلید را وارد قفل کرد» هنوز نچرخانده بوده</w:t>
        <w:br/>
        <w:t>دوباره شنید:</w:t>
        <w:br/>
        <w:t>«اين بار نهء نرو! تمومش کن. تو این نیستی! یادت رفته؟! مگه چی می‌شه اگه</w:t>
        <w:br/>
        <w:t>نری؟ از این بدبخت‌تر که نمی‌شی. احمق نشو نروء برگرد؛ یک بار برای هميشه</w:t>
        <w:br/>
        <w:t>تمومش کن!»</w:t>
        <w:br/>
        <w:t>تلفنش زنگ خورد. بی‌امان فریاد می‌زد: «هیچ معلومه کجایی؟! من نیم ساعته</w:t>
        <w:br/>
        <w:t>رسیدم ...»</w:t>
        <w:br/>
        <w:t>همینطور پشت سر هم طلب‌کارانه حرف می‌زد و سرزنش می‌کرد و زیر سوال</w:t>
        <w:br/>
        <w:t>می‌برد و محکوم می‌کرد و...</w:t>
        <w:br/>
        <w:t>می‌خواست مثل هميشه آرامش کند يا توضیح دهد و بگوید برای خریدی واجب</w:t>
        <w:br/>
        <w:t>رفته بود و پشت در است و یا هر مزخرف دیگری اما...</w:t>
        <w:br/>
        <w:t>بدون هیچ حرفی تلفن را قطع کرد با خودش گفت: «نه! دیگه نه!» و بدون هیچ</w:t>
        <w:br/>
        <w:t>توضیحی رفت.</w:t>
        <w:br/>
      </w:r>
    </w:p>
    <w:p>
      <w:pPr>
        <w:pStyle w:val="Heading1"/>
        <w:jc w:val="right"/>
      </w:pPr>
      <w:r>
        <w:t>صفحه: 15</w:t>
      </w:r>
    </w:p>
    <w:p>
      <w:pPr>
        <w:jc w:val="right"/>
      </w:pPr>
      <w:r>
        <w:t>آدمیان 8 ۱۵</w:t>
        <w:br/>
        <w:t>دروغ‌های مادرانه</w:t>
        <w:br/>
        <w:t>بی‌قرار بود مانند مرغی که سرش را بریده و رهایش کرده‌اند. اما نه!</w:t>
        <w:br/>
        <w:t>آرام نشسته بود و بی‌صدا اشک می‌ریخت. پنجره باز بود. باران سیل‌آسا می‌بارید</w:t>
        <w:br/>
        <w:t>و رعدوبرق در قلبش فرو می‌رفت.</w:t>
        <w:br/>
        <w:t>مرور خاطره‌های لعنتی رهایش نمی‌کرد. یاد آن شب افتاد که پسر هشت</w:t>
        <w:br/>
        <w:t>ساله‌اش از رعد وبرق ترسیده بود و پدر را که مدام از جلوی در آتاقش» بچه را</w:t>
        <w:br/>
        <w:t>به خاطر ترسش از صدای رعدوبرق سرزنش می‌کرد پس می‌زد و مادر را</w:t>
        <w:br/>
        <w:t>می‌طلبید. با عجله از دست‌شویی بیرون آمد حتی شیر آب را درست نبست و</w:t>
        <w:br/>
        <w:t>حتی چراغ را خاموش نکرد.ء خودش را با عجله رساند؛ در آغوشش گرفت آرامش</w:t>
        <w:br/>
        <w:t>کرد گفت: «می‌دونی من عاشق این هوام؟ هوای طوفانی خیلی هم ترسناک</w:t>
        <w:br/>
        <w:t>نیست ببین چه نور جالبی تو أسمون تاریک وجود داره! مثل ريشة درخته مگه</w:t>
        <w:br/>
        <w:t>نه؟! به نظر تو شبیه چیه؟ صداش هم جالبه انگار تو آسمون طبل می‌کوبن,</w:t>
        <w:br/>
        <w:t>شاید جشنی» مسابقه‌ای چیزی باشه» و خوبیش اینه که ما خونةٌ محکم و خوبی</w:t>
        <w:br/>
      </w:r>
    </w:p>
    <w:p>
      <w:pPr>
        <w:pStyle w:val="Heading1"/>
        <w:jc w:val="right"/>
      </w:pPr>
      <w:r>
        <w:t>صفحه: 16</w:t>
      </w:r>
    </w:p>
    <w:p>
      <w:pPr>
        <w:jc w:val="right"/>
      </w:pPr>
      <w:r>
        <w:t>۹ 8 زویا قلی‌پور</w:t>
        <w:br/>
        <w:t>داریم؛ آلان هم زیر سقفیم» خیس نمی‌شیم. خطری هم تهدیدمون نمی کنه پس</w:t>
        <w:br/>
        <w:t>می‌تونیم بارون رو از پشت پنجره نگاه کنیم و لت ببریم.»</w:t>
        <w:br/>
        <w:t>«تو از چی می‌ترسی؟ چرا از هیچی نمی‌ترسی؟»</w:t>
        <w:br/>
        <w:t>و او را بوسیده بوده سرش را در سینه گرفته بود و گفته بود: «از وقتی تو به دنیا</w:t>
        <w:br/>
        <w:t>اومدی من دیگه از هیچی نترسیدم. چون همون اولین بار که دیدمت عاشقت</w:t>
        <w:br/>
        <w:t>شدم حتی قبل از این که ببینمت عاشقت شدم. عشق آدما رو قوی می‌کنه.»</w:t>
        <w:br/>
        <w:t>اما در دلش گفت: «مامان رو ببخش که بهت دروغ می‌گه! عشق آدم رو ترسو</w:t>
        <w:br/>
        <w:t>می‌کنه. من خیلی می‌ترسم از روزی که نتونم دیگه کنارت باشم و این</w:t>
        <w:br/>
        <w:t>بزرگترین ترس منه.»</w:t>
        <w:br/>
        <w:t>پسرش با تردید گفت: «منم عاشقتم ولی می‌ترسم. یعنی من ترسوام؟»</w:t>
        <w:br/>
        <w:t>گریه کرد و گفت:</w:t>
        <w:br/>
        <w:t>«مامان من دروغ نمی‌گم. من عاشقتم ولی نمی‌دونم چرا می‌ترسم! من پسر</w:t>
        <w:br/>
        <w:t>بدی هستم؟»</w:t>
        <w:br/>
        <w:t>محکم تر بغلش کرد.ء چند بار دیگر بوسیدش؛ گفت: «می‌دونم مامان‌جون! تو</w:t>
        <w:br/>
        <w:t>ترسو نیستی» پسر خوبی هم هستی. خیلی‌خیلی پسر خوبی هستی؛ کی گفته تو</w:t>
        <w:br/>
        <w:t>پسر بدی هستی؟ من پدرش رو در میارم هر کی بگه تو پسر بدی هستی.»</w:t>
        <w:br/>
        <w:t>خودش را از آغوش مادر کمی بیرون کشید در چشمان مادرش نگاه کرد گفت:</w:t>
        <w:br/>
        <w:t>«بابا گفت» اون روز ...»</w:t>
        <w:br/>
        <w:t>حرفی نداشت. درون وجودش سراسر خشم و کینه ونفرت بود اما ارام لبخند زدء</w:t>
        <w:br/>
        <w:t>گفت: «نه مامان جون! بابا این رو نگفته, شاید اشتباه شنیدی» اگر هم گفته</w:t>
        <w:br/>
        <w:t>باشه منظورش چیز دیگه‌ای بوده بابات خیلی دوست داره می‌خواست بهت بگه</w:t>
        <w:br/>
        <w:t>بیشتر باید به درس‌هات توجه کنی چون نگران آینده‌ته وگرنه اونم می‌دونه و</w:t>
        <w:br/>
        <w:t>هميشه به همه می‌گه که تو پسر خیلی خوبی هستی.»</w:t>
        <w:br/>
      </w:r>
    </w:p>
    <w:p>
      <w:pPr>
        <w:pStyle w:val="Heading1"/>
        <w:jc w:val="right"/>
      </w:pPr>
      <w:r>
        <w:t>صفحه: 17</w:t>
      </w:r>
    </w:p>
    <w:p>
      <w:pPr>
        <w:jc w:val="right"/>
      </w:pPr>
      <w:r>
        <w:t>آدمیان 8 ۱۷</w:t>
        <w:br/>
        <w:t>و بعد حواسش را پرت کرد؛ همان ترفند ریاکارانة همیشگی که هر وقت کم</w:t>
        <w:br/>
        <w:t>می‌آورد به کار می‌برد و بیشتر مواقع موثر بود. حداقل برای مدت کوتاهی تا</w:t>
        <w:br/>
        <w:t>بتواند راهی پیدا کند. بی‌هوا حرف را عوض می‌کرد و آنقدر وراجی می‌کرد و در</w:t>
        <w:br/>
        <w:t>و تخته را به هم ربط می‌داد و زمین و آسمان و ریسمان را به هم می‌بافت تا</w:t>
        <w:br/>
        <w:t>همه چیز فراموش شود. اگر جواب نمی‌داد به قلقلک پناه می‌برد و بلافاصله یک</w:t>
        <w:br/>
        <w:t>لگد محکم بی‌هوا را در شکمش يا هر جای دیگر تجربه می‌کرد. اما خنده‌های</w:t>
        <w:br/>
        <w:t>پسرش ارزشش را داشت.</w:t>
        <w:br/>
        <w:t>با هر بدبختی و دروغی که بود آرامش کرد.</w:t>
        <w:br/>
        <w:t>آن شب و تمام شبهای بارانی این هشت سال و پنج سال بعد از آن شب را...</w:t>
        <w:br/>
        <w:t>حالا شش سال و اندی از آن شب گذشته بود. خودش عاشق باران و هوای</w:t>
        <w:br/>
        <w:t>طوفانی اما دل‌نگران پسرش بود که در شبی طوفانی دور از مادر چه می‌کند؟!</w:t>
        <w:br/>
        <w:t>مدام از خودش می‌پرسید:</w:t>
        <w:br/>
        <w:t>«یعنی هنوز هم از طوفان می‌ترسه؟ چرا اون رو انتخاب کرد؟! وقتی دلش برام</w:t>
        <w:br/>
        <w:t>تنگ ميشه چی‌کار می‌کنه؟ وقتی من پیشش نیستم با کی درددل می‌کنه؟ اگه</w:t>
        <w:br/>
        <w:t>نصفه شب گشنش بشهء يا خواب بد ببینه و از خواب بپره...! یعنی حرفام یادش</w:t>
        <w:br/>
        <w:t>مونده؟ اگه اون نتونه آرومش کنه چی؟»</w:t>
        <w:br/>
        <w:t>کوسنی را که کنارش بود محکم بغل کرد؛ اشک بی‌آمان جاری بود و سیگاری</w:t>
        <w:br/>
        <w:t>دیگر روشن کرد. بارانی که از آسمان می‌بارید آرام‌تر شده بود اما باران چشمانش</w:t>
        <w:br/>
        <w:t>و طوفان درون او رام نمی‌شد.</w:t>
        <w:br/>
        <w:t>چهارمین سیگار را خاموش کرد پاسی از نیمه شب گذشته بود. صبح زود یک</w:t>
        <w:br/>
        <w:t>قرار کاری مهم داشت.</w:t>
        <w:br/>
        <w:t>قرص‌های آرامبخشش را خورد» آباژور کوچک را خاموش کرد و تاریکی</w:t>
        <w:br/>
        <w:t>مستولی شدء هنوز باران می‌باریدء اما از رعدوبرق و باد خبری نبود؛ به رخت‌خواب</w:t>
        <w:br/>
        <w:t>رفت.</w:t>
        <w:br/>
      </w:r>
    </w:p>
    <w:p>
      <w:pPr>
        <w:pStyle w:val="Heading1"/>
        <w:jc w:val="right"/>
      </w:pPr>
      <w:r>
        <w:t>صفحه: 18</w:t>
      </w:r>
    </w:p>
    <w:p>
      <w:pPr>
        <w:jc w:val="right"/>
      </w:pPr>
      <w:r>
        <w:t>۸ * زویا قلی‌پور</w:t>
        <w:br/>
      </w:r>
    </w:p>
    <w:p>
      <w:pPr>
        <w:pStyle w:val="Heading1"/>
        <w:jc w:val="right"/>
      </w:pPr>
      <w:r>
        <w:t>صفحه: 19</w:t>
      </w:r>
    </w:p>
    <w:p>
      <w:pPr>
        <w:jc w:val="right"/>
      </w:pPr>
      <w:r>
        <w:t>آدمیان 8 ۱۹</w:t>
        <w:br/>
        <w:t>پروفسور در تردید</w:t>
        <w:br/>
        <w:t>در مطب دکتر روی صندلی چرمی کرم رنگ درست روبه روی روانشناس</w:t>
        <w:br/>
        <w:t>سرشناس نشسته بود. نگاهش نمی‌کرد سکوت تمام حجم اتاق را گرفته بود</w:t>
        <w:br/>
        <w:t>پانزده دقیقه از گفتن آخرین جمله گذشته بود هر دو ساکت بودند.</w:t>
        <w:br/>
        <w:t>می‌خواست برود؛ اما توان بلند شدن نداشت. هزار حرف داشت که بر زبان</w:t>
        <w:br/>
        <w:t>نمی‌آمد. دکتر گفت: «می‌خوای حالت بهتر بشه؟»</w:t>
        <w:br/>
        <w:t>سرش را بلند کرد مستقیم به چشمان دکتر نگاه کرد چند دقیقه خیره شد.ء دوباره</w:t>
        <w:br/>
        <w:t>سرش را پایین انداخت و به انتهای مسیر نگاهش بر زمین خیره ماند؛ در واقع</w:t>
        <w:br/>
        <w:t>به هیچ‌جا نگاه نمی‌کرد. نگاهش محو و تمام حواسش محدود به عالم ذهنش</w:t>
        <w:br/>
        <w:t>بود» گفت: «آر» می‌خوام! خیلی وقته می‌خوامء اما... می‌دونی دکتر؟! من هیچ</w:t>
        <w:br/>
        <w:t>مشکلی نداشتم؛ همه چیز زندگیم رو به راه بود» خودم روبه‌راه بودم. تا این که</w:t>
        <w:br/>
        <w:t>تصمیم گرفتم خود واقعیم رو پیدا کنم و بعد از اون» همه چیز تغییر کرد.</w:t>
        <w:br/>
        <w:t>اول وحشت کردم بعد بی‌قرار شدم و بعدش اضطراب زیاد و میل به فرار از همه</w:t>
        <w:br/>
        <w:t>جا... از همه کس!</w:t>
        <w:br/>
      </w:r>
    </w:p>
    <w:p>
      <w:pPr>
        <w:pStyle w:val="Heading1"/>
        <w:jc w:val="right"/>
      </w:pPr>
      <w:r>
        <w:t>صفحه: 20</w:t>
      </w:r>
    </w:p>
    <w:p>
      <w:pPr>
        <w:jc w:val="right"/>
      </w:pPr>
      <w:r>
        <w:t>۰ 8 زویا قلی‌پور</w:t>
        <w:br/>
        <w:t>الان حدود دو سال از اون روز می‌گذره. کاملا منزوی شدم حوصلةٌ آدمها رو</w:t>
        <w:br/>
        <w:t>ندارم. خسته‌ام! می‌دونی دکتر؟! من آدم مشهور و محبوبی هستم و می‌دونم</w:t>
        <w:br/>
        <w:t>که همه واقعاً دوستم دارن» اما نمی‌دونم چرا! واقعا نمی‌دونم چرا؟! هميشه</w:t>
        <w:br/>
        <w:t>مشهور و مورد احترام... آره! هميشه بودم. هميشه در اوج بودم. ولی هیچ وقت</w:t>
        <w:br/>
        <w:t>واقعا برام اهمیت نداشت؛ در حالی که در کودکی آرزوی اين موقعیت رو داشتم</w:t>
        <w:br/>
        <w:t>و وقتی بهش رسیدم برام بی‌ارزش شد. من برای همه مهم بودم ولی هیچ کس</w:t>
        <w:br/>
        <w:t>واقعا برام مهم نبود. اما بعد از اون عصر که خودم روء خود واقعیم رو دیدم» همه</w:t>
        <w:br/>
        <w:t>چیز تغییر کرد. آلان هم همونم هنوز برام مهم نیست محبوب باشم» اما همیشه</w:t>
        <w:br/>
        <w:t>با تمام توانم تلاش کردم آدم ارزشمندی باشم در حالی که...</w:t>
        <w:br/>
        <w:t>هنوز به راحتی از آدمها می‌گذرم و فراموششون می‌کنم» اما یه خاطره مدام مرور</w:t>
        <w:br/>
        <w:t>می‌شه. یک چهره که هیچ‌وقت از ذهنم پاک نمی‌شه و داره مثل خوره من رو</w:t>
        <w:br/>
        <w:t>تحلیل می‌بره.</w:t>
        <w:br/>
        <w:br/>
        <w:t>یه تصویر که مدام تو ذهنم تکرار می‌شه زن جوانی با موهای مجعد خرمایی</w:t>
        <w:br/>
        <w:t>در حالی که از من دور می‌شه برمی‌گرده و به من لبخند می‌زنه و می‌ره.»</w:t>
        <w:br/>
        <w:t>دکتر گفت: «اين تصویر رو در خواب می‌بینی يا بیداری؟»</w:t>
        <w:br/>
        <w:br/>
        <w:t>پروفسور پاسخ داد: «نمی‌دونم این تصویر همه‌جا پس زمينةٌ ذهنمه. همه جاء</w:t>
        <w:br/>
        <w:t>همیشه...»</w:t>
        <w:br/>
        <w:t>دکتر پرسید: «چند وقته که این تصویر رو می‌بینی؟»</w:t>
        <w:br/>
        <w:t>انگار هذیان زده و گیج و منگ بود گفت: «چند شبه نخوابیدمء نمی‌دونم» تمرکز</w:t>
        <w:br/>
        <w:t>درستی ندارم» نمی‌تونم درست کار کنم» افکارم پریشانه» بی‌قرارم» دیروز که با</w:t>
        <w:br/>
        <w:t>دوستم حرف می‌زدم هیچی از حرف‌هاش نمی‌فهميدم. قبلا پیچیده‌ترین مطالب</w:t>
        <w:br/>
        <w:t>رو خیلی راحت حلاجی می‌کردم. خیر سرم فلسفه خوندم روانشناسی» علوم</w:t>
        <w:br/>
        <w:t>سیاسی» تاریخ و جامعه شناسی هم خوندم و استاد دانشگاهم» رئیس هیئت علمی</w:t>
        <w:br/>
        <w:t>هستم. نظریه دادم. رتبة برتر دانشگاه و کلی محفل علمی دیگه هستم. در</w:t>
        <w:br/>
      </w:r>
    </w:p>
    <w:p>
      <w:pPr>
        <w:pStyle w:val="Heading1"/>
        <w:jc w:val="right"/>
      </w:pPr>
      <w:r>
        <w:t>صفحه: 21</w:t>
      </w:r>
    </w:p>
    <w:p>
      <w:pPr>
        <w:jc w:val="right"/>
      </w:pPr>
      <w:r>
        <w:t>آدمیان 8 ۲۱</w:t>
        <w:br/>
        <w:t>دانشگاه‌های معتبر کرسی دارم. آلان یه پاراگراف از روزنامه رو باید چند بار</w:t>
        <w:br/>
        <w:t>بخونم؛ تازه بعدش هم درست نمی‌فهمم موضوع چی بوده. همه چیز از آون روز</w:t>
        <w:br/>
        <w:t>شروع شد آره! ره دکتر همه چیز.»</w:t>
        <w:br/>
        <w:t>سکوت کرد و دوباره به فکر فرو رفت دکتر پرسید کدام روز و او انگار نمی‌شنیدء</w:t>
        <w:br/>
        <w:t>دکتر دوباره پرسید: «کدوم روز؟»</w:t>
        <w:br/>
        <w:t>پاسخ داد: «خیلی خسته‌ام» عجیبه! این چند وقت اصلا احساس خستگی</w:t>
        <w:br/>
        <w:t>نمی‌کردم و انقدر انرژی داشتم که نمی‌تونستم بخوابم آنرژی و اضطراب, در</w:t>
        <w:br/>
        <w:t>واقع بی‌قرار بودم؛ اما... بدجوری بهم ریختم! احساس می‌کنم دارم با دنیا و</w:t>
        <w:br/>
        <w:t>واقعیت بیگانه می‌شم. خودم می‌دونم درک محیطیم داره کم می‌شه. می‌دونم</w:t>
        <w:br/>
        <w:t>وضعم خرابه, اما چرا آلان؟! من همه چی رو روبه‌راه کرده بودم؛ همه چی ردیف</w:t>
        <w:br/>
        <w:t>شده... بو... و من! در آوج بودم. چرا بو این‌جوری ریختم به هم؟! اما اینجا...»</w:t>
        <w:br/>
        <w:t>الان! الان آرامش عجیبی دارم» صدات چرا من رو انقدر آروم می‌کنه رفیق؟!</w:t>
        <w:br/>
        <w:t>نه» نه... نه! مال صدات نیستء حتما برای بوی عوده که تو مطبت پیجیده»</w:t>
        <w:br/>
        <w:t>ره این چه عودیه؟ خیلی بوی خوبی داره. نمی‌دونم چرا الان احساس می‌کنم</w:t>
        <w:br/>
        <w:t>دلم می‌خواد...» آره اون روز باید این کار رو می‌کردم. انگار بوی شیرینیه» بوی</w:t>
        <w:br/>
        <w:t>وانیل! دلم می‌خواد بخوابم به سختی چشمام رو باز نگه داشتم. درست مثل</w:t>
        <w:br/>
        <w:t>آدمی که پس از سالها از جنگ برگشته و سالهاست که نخواییده.»</w:t>
        <w:br/>
        <w:t>دکتر گفت: «ما تو مطب عود روشن نمی‌کنیم. ادامه بده چند شبه نخوابیدی؟»</w:t>
        <w:br/>
        <w:t>دوباره سکوت کرد و به فکر فرو رفت. سرش را به پشت صندلی تکیه داد و</w:t>
        <w:br/>
        <w:t>چشمانش را بست و چند بار تکرار کرد: «آره بوی شیرینیه» همون شیرینی ساده»</w:t>
        <w:br/>
        <w:t>وانیل» بوی وانیل...» بعد از بیست دقیقه دکتر صدایش کردء گفت: «پیشنهاد</w:t>
        <w:br/>
        <w:t>می‌کنم ادامة گفتگو رو برای جلسةٌ بعد بگذاریم. برات دارو نوشتم تا به خوابت</w:t>
        <w:br/>
        <w:t>کمک کنه.»</w:t>
        <w:br/>
        <w:t>بی‌توجه به دکتر گفت: «خوابم برد؟ خیلی وقت بود انقدر راحت نخوابیده بودم.»</w:t>
        <w:br/>
      </w:r>
    </w:p>
    <w:p>
      <w:pPr>
        <w:pStyle w:val="Heading1"/>
        <w:jc w:val="right"/>
      </w:pPr>
      <w:r>
        <w:t>صفحه: 22</w:t>
      </w:r>
    </w:p>
    <w:p>
      <w:pPr>
        <w:jc w:val="right"/>
      </w:pPr>
      <w:r>
        <w:t>۳ زویا قلی‌پور</w:t>
        <w:br/>
        <w:br/>
        <w:t>دکتر گفت: «بله متوجه شدم برای همین بیست دقیقه صبر کردم. هفتةٌ آینده</w:t>
        <w:br/>
        <w:t>همین ساعت به منشی بگو برات وقت بگذاره.»</w:t>
        <w:br/>
        <w:br/>
        <w:t>انگار که به یک باره چیزی یادش آمده باشد و یا کلید حل معمایی را پیدا کرده</w:t>
        <w:br/>
        <w:t>باشد گفت: «آره خودش بود. اون دختره» آره همون بود؛ الان یادم اومدء بعد از</w:t>
        <w:br/>
        <w:t>یک جلسةٌ سخنرانی» بیرون سالن دیدمش» خیلی جوان به نظر می‌رسید؛ آدم</w:t>
        <w:br/>
        <w:t>شوخ و شنگ و سرخوشی بودء مثل آدم‌های سطحی و بی‌قید و بند» یه مدلی</w:t>
        <w:br/>
        <w:t>بود. از بین جمعیت خودش رو به زور به من رسوند مثل طوطی تکرار می‌کرد؛</w:t>
        <w:br/>
        <w:t>استاد تو کی هستی» تو کی هستی؟ متوجه منظورش نمی‌شدم بهش گفتم</w:t>
        <w:br/>
        <w:t>منظورت چیه؟ مگه من رو نمی‌شناسی و آزش پرسیدم از دانشجوهای منی؟ و</w:t>
        <w:br/>
        <w:t>اون گفت: "همه تو رو می‌شناسن اما خودت چی؟ تو واقعا کی هستی؟ اگر</w:t>
        <w:br/>
        <w:t>همین آلان دیگه استاد نباشی» کی هستی؟ توء خود تو بدون پول و مدرک و</w:t>
        <w:br/>
        <w:t>شهرت واقعا کی هستی؟" حتی فرصت نمی‌داد حرفی بزنم يا جوابی بدم» پشت</w:t>
        <w:br/>
        <w:t>سرهم پرسید و رفت.»</w:t>
        <w:br/>
      </w:r>
    </w:p>
    <w:p>
      <w:pPr>
        <w:pStyle w:val="Heading1"/>
        <w:jc w:val="right"/>
      </w:pPr>
      <w:r>
        <w:t>صفحه: 23</w:t>
      </w:r>
    </w:p>
    <w:p>
      <w:pPr>
        <w:jc w:val="right"/>
      </w:pPr>
      <w:r>
        <w:t>آدمیان 8 ۲۳</w:t>
        <w:br/>
        <w:t>ماشین زمان</w:t>
        <w:br/>
        <w:t>امروز سوار پیکان شدم. پیکانی کهنه» قدیمی و کر و کثیف؛ گوبی در زمان جا</w:t>
        <w:br/>
        <w:t>مانده بود. اين روزها دیدن پیکان عجیب استء انگار اسب تک‌شاخ دیده‌ای و</w:t>
        <w:br/>
        <w:t>نشستن در آن عجیب‌تر. خطی‌ها پشت هم صف کشیده بودند به سمت اولین</w:t>
        <w:br/>
        <w:t>ماشین رفتم» زودتر از من سه نفر رسیدند و سوار شدند و نوبت پیکان به من</w:t>
        <w:br/>
        <w:t>رسید. خالی بود»ء فرصت خوبی بود؛ جلو نشستم و محو تماشای قاب غبار گرفتةٌ</w:t>
        <w:br/>
        <w:t>روبه‌رويم شدم . همه چیز قدیمی و کر و کثیف بود ولی آن فضا برایم جذابیت</w:t>
        <w:br/>
        <w:t>داشت. انگار در زمان سفر کرده بودم. بوی همةٌ آدم‌هایی که در این سالها سوار</w:t>
        <w:br/>
        <w:t>این ماشین شده بودندء جا مانده بود . بوی کهنگی» زندگی» غم» بوی نان</w:t>
        <w:br/>
        <w:t>بیات» بوی ترس هرگز نیامدن مسافری که برای هميشه رفته است و همه چیز</w:t>
        <w:br/>
        <w:t>را فراموش کرده و فراموش می‌شود. بوی آمدن مسافری که مضطرب است از</w:t>
        <w:br/>
        <w:t>دیر رسیدن. بوی حادثه‌ای کورء بوی همه چیز و هیچ چیز.</w:t>
        <w:br/>
        <w:t>راننده از خود پیکان قدیمی‌تر بود. مردی پیرتر از پیکان؛ شاید هم پیرتر از تمام</w:t>
        <w:br/>
        <w:t>ماشین‌های آن خیابان. صورتش چهار گوش» مچاله, آفتاب سوخته و بسیار</w:t>
        <w:br/>
        <w:t>چروک بود. می‌توانستی در هر چروک دردی به جا مانده از حادثه‌ای يا اندوهی</w:t>
        <w:br/>
      </w:r>
    </w:p>
    <w:p>
      <w:pPr>
        <w:pStyle w:val="Heading1"/>
        <w:jc w:val="right"/>
      </w:pPr>
      <w:r>
        <w:t>صفحه: 24</w:t>
      </w:r>
    </w:p>
    <w:p>
      <w:pPr>
        <w:jc w:val="right"/>
      </w:pPr>
      <w:r>
        <w:t>۶ # زویا قلی‌پور</w:t>
        <w:br/>
        <w:br/>
        <w:t>را پیدا کنی. بعضی از آنها بسیار عمیق بودند. با گوشة چشم زیر نظر گرفتمش,</w:t>
        <w:br/>
        <w:t>درد کشیده و بدون عذاب وجدان به نظر می‌رسید. با همة بار خستگی که بر</w:t>
        <w:br/>
        <w:t>دوش می‌کشید شانه‌هایش را بالا نگه می‌داشت. پیراهنی شیری رنگ و ارزان</w:t>
        <w:br/>
        <w:t>قیمت از جنس کتان پا باقت درشت بر تن داشت که متاسب آن هوای گرم و</w:t>
        <w:br/>
        <w:t>خفقان آور نبود. بسیار فرسوده بود؛ سر آستین‌هایش چرک‌مرد شده‌بود و آثار</w:t>
        <w:br/>
        <w:t>لک به جا مانده از روغن ماشین و دوده بعد از شستشو به وضوح دیده می‌شد.</w:t>
        <w:br/>
        <w:t>نرسیده به آرنج کمی ریش‌ریش شده بود و تار و پودش از هم گسیخته بود.</w:t>
        <w:br/>
        <w:t>مشخص بود بارها و یا شاید هر روز آن لباس را پوشیده و شسته و دوباره پوشیده</w:t>
        <w:br/>
        <w:t>و دوباره ...</w:t>
        <w:br/>
        <w:br/>
        <w:t>حتما زن دارد! زنی که هنوز دوستش دارد یا دختری که برایش بسیار عزیز است.</w:t>
        <w:br/>
        <w:t>از چشمان پرانگیزه‌اش پیدا بود. ریشش را هم خوب تراشیده بود. وقتی مردی»</w:t>
        <w:br/>
        <w:t>زنی را دوست داردء یا دختری دارد که عاشقش است» ریشش را خوب و مرتب</w:t>
        <w:br/>
        <w:t>می‌تراشد. دستهای زمخت و سیاهی داشت که مشخص بود در اثر کار کردن</w:t>
        <w:br/>
        <w:t>ورزیده شده است. دستهایی که می‌توانست در گذشته به ظرافت دستهای یک</w:t>
        <w:br/>
        <w:t>نقاش يا موسیقی‌دان باشد. زیر ناخنهایش و لابه‌لای بندها و خطوط دستانش</w:t>
        <w:br/>
        <w:t>آثار روغن سیاه و سوختةٌ ماشین به وضوح دیده می‌شد. زیر پایش یک فلاسک</w:t>
        <w:br/>
        <w:t>رنگ رو رفتةٌ طوسی رنگ که آثار ضربه روی آن دیده می‌شد؛ دو گل میخک</w:t>
        <w:br/>
        <w:t>رنگ و رو پریده یکی زردء یکی سفید با شاخه‌ای به رنگ سبز لجنی که کاملا</w:t>
        <w:br/>
        <w:t>بی‌دقت کشیده يا چاپ شده‌بود؛ با این که کهنه به نظر می‌رسیدء فلاسک شسته</w:t>
        <w:br/>
        <w:t>رفته‌ای بود؛ مشخص بود پایان هر روز یک نفر آن را با دقت و عشق زیاد</w:t>
        <w:br/>
        <w:t>می‌شوید و برای فردا آماده می‌کند.</w:t>
        <w:br/>
        <w:br/>
        <w:t>مردی که در صندلی عقب نشسته بود تلفنش زنگ خورد و بی‌توجه به افراد</w:t>
        <w:br/>
        <w:t>دیگرء نسبتا بلند حرف می‌زد: «دارم میام» گفتم دارم میام! ندارم» خوب پهش</w:t>
        <w:br/>
        <w:t>بگوه براش توضیح بده. دخترت هم مثل خودت تربیت کردی یه ذره درک</w:t>
        <w:br/>
      </w:r>
    </w:p>
    <w:p>
      <w:pPr>
        <w:pStyle w:val="Heading1"/>
        <w:jc w:val="right"/>
      </w:pPr>
      <w:r>
        <w:t>صفحه: 25</w:t>
      </w:r>
    </w:p>
    <w:p>
      <w:pPr>
        <w:jc w:val="right"/>
      </w:pPr>
      <w:r>
        <w:t>آدمیان 8 ۲۵</w:t>
        <w:br/>
        <w:t>ندارین» سهیلا جون جدیده؟ حالا تولد سهیلا جون نره نمی‌شه؟ از کجا بیارم؛</w:t>
        <w:br/>
        <w:t>چه خبره؟! نوبرش رو آورده مگه؟ دوماه پیش مگه لباس نخرید! خب همون رو</w:t>
        <w:br/>
        <w:t>بپوشه دیگه. حالا بذار برسم خونه. بابا تو راهم دارم میام دیگهه» اه!» و تلفن را</w:t>
        <w:br/>
        <w:t>قطع کرد.</w:t>
        <w:br/>
        <w:t>راننده لبخندی زد و در افکار خود بود که مرد صندلی عقب گفت: «والا قدیما</w:t>
        <w:br/>
        <w:t>می‌گفتن دختر رحمته» این دختر ما پدر ما رو در آورده.»</w:t>
        <w:br/>
        <w:t>راننده گفت: «خدا حفظش کنه! دختر چراغ خونه ست آذیتشم خوبهء» من سه تا</w:t>
        <w:br/>
        <w:t>پسر دارم یه دختر» دخترم رو با دنیا عوض نمی‌کنم نفهمیدم چه جوری بزرگ</w:t>
        <w:br/>
        <w:t>شدء دانشگاه رفت روانشناسی خوندء خدا خیرش بده یکی از استاداش خیلی</w:t>
        <w:br/>
        <w:t>هواش رو داشت. نفهمیدم چه جوری دانشگاه رو تموم کرد.ء از اول هم سرش</w:t>
        <w:br/>
        <w:t>تو درس و کتاب بود. آسه رفتء آسه اومد. این دختر از بجگی جیک نمی‌زد.</w:t>
        <w:br/>
        <w:t>ولی ‏ پسر کوچیکم» پیرم کرده. اخیلی کله‌ش باد داره, مثل جونیای خودمه</w:t>
        <w:br/>
        <w:t>لاکردار؛ اما دخترم سنگ صبور من و داداشاشه» محرم و رازدار مادرشه. خدا</w:t>
        <w:br/>
        <w:t>هیچ خونه‌ای رو بی‌دختر نکنه» وقتی می‌بینم یه وقتایی تو خودشه و انگار داره</w:t>
        <w:br/>
        <w:t>غصه می‌خوره» غم دنیا میاد به دلم ولی راز دلش رو به هیشکی نمی‌گه. هرچی</w:t>
        <w:br/>
        <w:t>بهش می‌گم بابا جون چته؟! حرف نمی‌زنه. فقط این اخلاقش آذیتم می‌کنه.</w:t>
        <w:br/>
        <w:t>خوبه دختر حرفش رو بزنه» سر و زیون دار باشه» این‌جوری بهتره؛ آدم خیالش</w:t>
        <w:br/>
        <w:t>راحته چار روز دیگه که دور جون شوما سرمون رو گذاشتیم زیمین می‌تونه حق</w:t>
        <w:br/>
        <w:t>خودش رو بگیره من از خدام بود دخترم یکم سرزبون داشت» یکم شر و شور</w:t>
        <w:br/>
        <w:t>بود؛ صبوری و مظلومیتش جیگر دم رو کباب می‌کنه» از بچگی‌هم همین بود.»</w:t>
        <w:br/>
        <w:t>مرد صندلی عقب آهی کشیدء گفت: «خدا حفظش کنه» نیگه دار عموء من پیاده</w:t>
        <w:br/>
        <w:t>می‌شم.»</w:t>
        <w:br/>
      </w:r>
    </w:p>
    <w:p>
      <w:pPr>
        <w:pStyle w:val="Heading1"/>
        <w:jc w:val="right"/>
      </w:pPr>
      <w:r>
        <w:t>صفحه: 26</w:t>
      </w:r>
    </w:p>
    <w:p>
      <w:pPr>
        <w:jc w:val="right"/>
      </w:pPr>
      <w:r>
        <w:t>‎۹٩‏ زویا قلی‌پور</w:t>
        <w:br/>
        <w:br/>
        <w:t>‏حدسم درست بودء او عاشق دخترش بود»ء به هر دونفرشان فکر کردم و به</w:t>
        <w:br/>
        <w:t>دخترانشان که در یک شهر و دو دنیای بسیار متفاوت زندگی می‌کردند و به</w:t>
        <w:br/>
        <w:t>خودم و دنیایم که با هر دوی آن‌ها فرق داشت...</w:t>
        <w:br/>
        <w:br/>
        <w:t>‏مسیر به پایان رسید و من پیاده شدم. به زمان حال» به دنیای واقعی برگشتم.</w:t>
        <w:br/>
        <w:t>بعد از رسیدن به خانه همةٌ لباسهایم را در ماشین لباسشویی انداختم و ماشین</w:t>
        <w:br/>
        <w:t>را روشن کردم تا غبار این همه کسالت انباشته شده در زمانی طولانی را بشوید.</w:t>
        <w:br/>
        <w:t>حمام کردم و از بودن در آن ماشین زمان با تمام کهنگی و پوسیدگی و کثیفی‌اش</w:t>
        <w:br/>
        <w:t>لذت بردم. به یاد لحظه‌ای افتادم که پیاده شدم و در را پشت سرم بستم؛ گویی</w:t>
        <w:br/>
        <w:t>فصلی از کودکی خودم را و خاطرات بیش از نیمی از مردم شهر را در کتابی</w:t>
        <w:br/>
        <w:t>قطور ورق زده» به پایان رسانده و برای هميشه در قفسةٌ یک کتابخانة عمومی</w:t>
        <w:br/>
        <w:t>گذاشته بودم که دیگر هرگز نمی‌خواستم به آنجا برگردم. آن تصویر را چند بار</w:t>
        <w:br/>
        <w:t>در ذهن مرور کردم؛ لحظه‌ای که در آن پیکان فرسوده, افکار و خاطرات و تمام</w:t>
        <w:br/>
        <w:t>حس‌های کودکی‌ام» چهره و زندگی آن مرد و تمام انسانهایی را که سالیان دراز</w:t>
        <w:br/>
        <w:t>مسافرش بودند؛ مرور کردم سپس از آن‌ها دل کندمء آنها را همان‌جا در همان</w:t>
        <w:br/>
        <w:t>پیکان قدیمی» پیش همان مردی که از پیکان پیرتر بود جا گذاشتم» در را پشت</w:t>
        <w:br/>
        <w:t>سر خودم بستم و او رفت.</w:t>
        <w:br/>
      </w:r>
    </w:p>
    <w:p>
      <w:pPr>
        <w:pStyle w:val="Heading1"/>
        <w:jc w:val="right"/>
      </w:pPr>
      <w:r>
        <w:t>صفحه: 27</w:t>
      </w:r>
    </w:p>
    <w:p>
      <w:pPr>
        <w:jc w:val="right"/>
      </w:pPr>
      <w:r>
        <w:t>آدمیان 8 ۲۷</w:t>
        <w:br/>
        <w:t>تلفن را قطع کرد. دستانش بی‌حس شده بود قلبش سنگینی می‌کرد سیبک</w:t>
        <w:br/>
        <w:t>گلویش به خفقان اندوهی که سر باز نمی‌کرد هجوم می‌برد. بغضی که حجمش</w:t>
        <w:br/>
        <w:t>روح را می‌فرسایید از چشمانش زبانه می‌کشید. صدا و جمله‌ها در مغزش پژواک</w:t>
        <w:br/>
        <w:t>پیدا می‌کرد. «ای وای! ببخشید شیرین جون ناراحت که نشدی؟! نمی‌خواستم</w:t>
        <w:br/>
        <w:t>ناراحتت کنم ولی خب می‌دونی که من هميشه آدم رک و راستی هستم.</w:t>
        <w:br/>
        <w:t>حرف‌هایی که بقیه پشت‌سرت می‌زنن رو تو روت می‌گم. از من دلگیر نشو تو</w:t>
        <w:br/>
        <w:t>رو خدا! منظور بدی ندارم عزیزم. تو زن تو دل‌برویی هستی از وقتی که از</w:t>
        <w:br/>
        <w:t>شوهرت جدا شدی همه دوست و آشنا برات دندون تیز کردن؛ ما هم بالاخره با</w:t>
        <w:br/>
        <w:t>این که می‌دونيم تو چه‌جور آدمی هستی ولی خب چی‌کار کنیم» چاره نداریم.</w:t>
        <w:br/>
        <w:t>باید حواسمون به زندگیمون باشهء بچه داریم. مردا رو که می‌شناسی هیچ</w:t>
        <w:br/>
        <w:t>فرصتی رو از دست نمی‌دن. تو هم که الان هولوی پوست کنده و حاضر آماده‌ای.</w:t>
        <w:br/>
        <w:t>به خدا من می‌خواستم دعوتت کنم ولی سوسن و مریم و فرشته گفتن اگه تو</w:t>
        <w:br/>
        <w:t>رو دعوت کنم» نمیان چون که می‌دونن شوهراشون از قبل هم چشمشون دنبال</w:t>
        <w:br/>
      </w:r>
    </w:p>
    <w:p>
      <w:pPr>
        <w:pStyle w:val="Heading1"/>
        <w:jc w:val="right"/>
      </w:pPr>
      <w:r>
        <w:t>صفحه: 28</w:t>
      </w:r>
    </w:p>
    <w:p>
      <w:pPr>
        <w:jc w:val="right"/>
      </w:pPr>
      <w:r>
        <w:t>۸ #* زوا قلی‌پور</w:t>
        <w:br/>
        <w:br/>
        <w:t>تو بوده» آلان که این جوری شده که دیگه بدتر. فرشته می‌گفت همون موقع</w:t>
        <w:br/>
        <w:t>که سر خونه زندگیت بودی صد دفه مسعود تو رو زده تو سر فرشته که یکم از</w:t>
        <w:br/>
        <w:t>شیرین زنونگی یاد بگیر هم با سلیقه و تر و تمیزه هم پر انرژیه هم خوش بر و</w:t>
        <w:br/>
        <w:t>روئه» هميشه هم مرتب و شیکه. ببین فرشته با تو مشکل نداره‌ها خیلیم دوست</w:t>
        <w:br/>
        <w:t>داره ولی خب کدوم زنی می‌تونه این حرفا رو تحمل کنه» حق بده بپهش! تازه</w:t>
        <w:br/>
        <w:t>سوسن رو نمی‌دونی چیا می‌گفت» بنده خدا کلافه بود می‌گفت از اون روز که</w:t>
        <w:br/>
        <w:t>پارسا فهمیده شیرین جدا شده تو خونه راه می‌ره به شوهرش فوش می‌ده میگه</w:t>
        <w:br/>
        <w:t>خاک بر سرش چه جوری به شیرین خیانت کرد؟! دیگه از شیرین بهتر کجا</w:t>
        <w:br/>
        <w:t>می‌خواست پیدا کنه مرتیکه بی‌لیاقت آلاغ! جو که زیاد بشه خر جفتک می‌ندازه؛</w:t>
        <w:br/>
        <w:t>سیب سرخ مال دست شغاله و از این حرفا... سوسن می‌گفت همش, مثل شتر</w:t>
        <w:br/>
        <w:t>تیش به کوهان تو خونه می‌چرخه با افسوس میگه حیف شیرین که دست شغال</w:t>
        <w:br/>
        <w:t>افتاد. اگه من شوهرش بودم نمی‌ذاشتم آب تو دلش تکون بخوره. سوسن هم</w:t>
        <w:br/>
        <w:t>حرصش می‌گیره بنده خداء اون روزی زنگ زد به من کلی گریه کرد. ما که از</w:t>
        <w:br/>
        <w:t>تو بدی ندیدیم» ولی شرایط مارو هم درک کن قربونت برم.»</w:t>
        <w:br/>
        <w:br/>
        <w:t>و بعدء این حرفها با جمله‌بندی‌های مختلف در ذهنش تکرار می‌شد: «شماها</w:t>
        <w:br/>
        <w:t>همون‌هایی نبودین که خودتون رو می‌کشتین که من به دور همی‌هاتون بیام؟</w:t>
        <w:br/>
        <w:t>همونایی نبودین که می‌گفتین مسافرت فقط با شیرین خوش می‌گذره؟! شماها</w:t>
        <w:br/>
        <w:t>همونایی نبودین که همش خونة من پلاس بودین؟ هر وقت گیر می‌کردین</w:t>
        <w:br/>
        <w:t>اولین نفر شیرین بود که سرش خراب می‌شدین؟ بچه‌تون که اسهال می‌گرفت</w:t>
        <w:br/>
        <w:t>قبل از دکتر به شیرین زنگ می‌زدنین» درددلاتون با شیرین بوده غم و</w:t>
        <w:br/>
        <w:t>غصه‌هاتون مال شیرین بود. حالا هم نیش کنایه‌هاتون ماله شیرینه. فرشته</w:t>
        <w:br/>
        <w:t>همونی نبود که همش با شوهر من لاس می‌زد و من به روی خودم نمی‌آوردم!</w:t>
        <w:br/>
        <w:t>سوسن همونی نبود که وقتی به شوهرش خیانت کرد؛ من شوهرش و راضی</w:t>
        <w:br/>
        <w:t>کردم ببخشتش و طلاقش نده! خودت همونی نبودی که هر وقت مهمونی</w:t>
        <w:br/>
      </w:r>
    </w:p>
    <w:p>
      <w:pPr>
        <w:pStyle w:val="Heading1"/>
        <w:jc w:val="right"/>
      </w:pPr>
      <w:r>
        <w:t>صفحه: 29</w:t>
      </w:r>
    </w:p>
    <w:p>
      <w:pPr>
        <w:jc w:val="right"/>
      </w:pPr>
      <w:r>
        <w:t>آدمیان 8 ۲۹</w:t>
        <w:br/>
        <w:t>داشتی می‌گفتی شیرین به دادم برس؛ چرا؟! چرا زنگ زدی و این چرت و پرتا</w:t>
        <w:br/>
        <w:t>رو به من گفتی؟ چرا ذهنیت کثیف خودتون و شوهراتون رو ازم پنهان نکردین.</w:t>
        <w:br/>
        <w:t>چه جوری می‌تونی این حجم از بی‌شرمی رو به زبون بیاری؟! کاش لااقل یه</w:t>
        <w:br/>
        <w:t>ذره دم بودین و فقط من رو بی‌سر و صدا کنار می‌ذاشتین» دیگه نمک به زخمم</w:t>
        <w:br/>
        <w:t>نمی‌پاشیدین. چه لزومی داشت بگی مهمونی گرفتی و نمی‌خوای من رو دعوت</w:t>
        <w:br/>
        <w:t>کنی؟! چرا من باید به خاطر عوضی بودن شوهرهای شما حرف بخورم؟ چرا با</w:t>
        <w:br/>
        <w:t>من مثل جذامی‌ها رفتار می‌کنین؟ طلاق گرفتم جذام که نگرفتم. چرا دلتون</w:t>
        <w:br/>
        <w:t>می‌خواد دلم رو خون کنید و درد من رو بیشتر کنید؟! چی‌کارتون کردم مگه که</w:t>
        <w:br/>
        <w:t>انقدر برام سوسه میاین؟! خاک برسرتون که می‌دونید شوهراتون عوضین</w:t>
        <w:br/>
        <w:t>خودتون هم عوضی‌تر از شوهراتون اما سرتون رو کردین زیر برف و این و اون</w:t>
        <w:br/>
        <w:t>رو مقصر می‌دونین و خون به جیگر می‌کنید و فکر می‌کنید عاقلید و آهل</w:t>
        <w:br/>
        <w:t>زندگی.»</w:t>
        <w:br/>
        <w:br/>
        <w:t>و بعد بالاخره اشک یاری‌گر آمد در تنهایی زنی که از تمام عالم دلش گرفته</w:t>
        <w:br/>
        <w:t>بود. به خاطر گناه دیگران بارها و بارها مجازات شده بود؛ تاوان بی‌بنده باری</w:t>
        <w:br/>
        <w:t>شوهرش را با جوانی بر باد رفتةٌ خود داده بود و حالا" در میان‌سالی تنها چاره‌اش</w:t>
        <w:br/>
        <w:t>گریه‌های سرد و آرام در تنهایی بود. این روزها اشک مونس خوبی شده بود.</w:t>
        <w:br/>
        <w:t>لااقل کمی اندوه از ژرفای وجودش می‌شست و بیرون می‌آورد تا از این حجمی</w:t>
        <w:br/>
        <w:t>که بر قلبش سنگینی می‌کرد کمی؛ لااقل کمی؛ کاسته شود. چند ساعت گذشت</w:t>
        <w:br/>
        <w:t>و اشک آرام و صبور جاری بود تا بالاخره خسته شد نه این که دردش کاسته</w:t>
        <w:br/>
        <w:t>شده باشد بلکه خسته و بی‌رمق شد از نامرادی» بی‌انصافی‌ها و تنهایی بی‌نهایت</w:t>
        <w:br/>
        <w:t>که حالا با زخم زبان‌ها و بی‌مهری‌ها بر حجم رنج‌آورش افزوده شده بود.</w:t>
        <w:br/>
        <w:br/>
        <w:t>بلند شد آبی به دست و صورتش زد. پشت ورق قرص‌های آرامبخشی را که</w:t>
        <w:br/>
        <w:t>دکتر تحویز کرده بود با دقت خواند تا اشتباه نخورد. چند قرص کف دست چیش</w:t>
        <w:br/>
        <w:t>ریخت و نگاهشان کرد یکی صورتی یکی سبز و دیگری لیمویی و یک سفید</w:t>
        <w:br/>
      </w:r>
    </w:p>
    <w:p>
      <w:pPr>
        <w:pStyle w:val="Heading1"/>
        <w:jc w:val="right"/>
      </w:pPr>
      <w:r>
        <w:t>صفحه: 30</w:t>
      </w:r>
    </w:p>
    <w:p>
      <w:pPr>
        <w:jc w:val="right"/>
      </w:pPr>
      <w:r>
        <w:t>۰ زویا قلی‌پور</w:t>
        <w:br/>
        <w:t>کوچک. از ذهنش گذشت کاش یک قرص بنفش هم داشتم. زیباترین چیزی</w:t>
        <w:br/>
        <w:t>که این روزها می‌دید همین قرص‌های کوچک و رنگی بودند که آرامش</w:t>
        <w:br/>
        <w:t>می‌کردند در دنیایی سرشار از درده اضطراب و تنهایی که حالا غم‌انگیزتر و سیاه</w:t>
        <w:br/>
        <w:t>و سفید هم شده بود.</w:t>
        <w:br/>
        <w:t>تمام کالبدش درست مانند درخت خشکی که زیر برف سنگین خم شده» سرد</w:t>
        <w:br/>
        <w:t>بود و دستانش سرد تر از کالبدش.</w:t>
        <w:br/>
        <w:br/>
        <w:t>همةٌ قرصها را با هم در دهانش انداخت و با ته ماندةٌ چای که از ساعتها پیش</w:t>
        <w:br/>
        <w:t>در لیوان ماسیده بود پایین داد؛ به رخت‌خواب امن تنهایی‌اش پناه برد و به خواب</w:t>
        <w:br/>
        <w:t>رفت.</w:t>
        <w:br/>
      </w:r>
    </w:p>
    <w:p>
      <w:pPr>
        <w:pStyle w:val="Heading1"/>
        <w:jc w:val="right"/>
      </w:pPr>
      <w:r>
        <w:t>صفحه: 31</w:t>
      </w:r>
    </w:p>
    <w:p>
      <w:pPr>
        <w:jc w:val="right"/>
      </w:pPr>
      <w:r>
        <w:t>آدمیان 8 ۳۱</w:t>
        <w:br/>
        <w:t>می‌دانست تولدش نزدیک است. از پیش» آن روز را به خاطر سپرده بود و هفته‌ها</w:t>
        <w:br/>
        <w:t>به این فکر کرده بود کاش می‌شد به بهانه‌ای او را بیینده تولاش را تبریک</w:t>
        <w:br/>
        <w:t>بگوید و یک یادگاری به عنوان کادوی تولد به او بدهد.</w:t>
        <w:br/>
        <w:t>همان روز یک استوری در اینستاگرامش دید که بیان می‌کرد مراسم تولدی در</w:t>
        <w:br/>
        <w:t>یکی از کلینیک‌هایی که آنجا کار می‌کرد برگزار می‌شود و از تمام دانشجوهایش</w:t>
        <w:br/>
        <w:t>دعوت شده بود تا به این مناسبت دیداری تازه شود.</w:t>
        <w:br/>
        <w:t>شاد شد همین را می‌خواست؛ بهترین فرصت بود تا بعد از مدتها او را ببیند و</w:t>
        <w:br/>
        <w:t>دلتنگی‌اش بر طرف شود. می‌دانست او دم خاص و بی‌مانندی است بزر گوارترین</w:t>
        <w:br/>
        <w:t>و مهربان‌ترین انسانی که شناخته و حاذق‌ترین استادی که دیده بود. خودش</w:t>
        <w:br/>
        <w:t>بسیار خجالتی بود در تمام سالهایی که شاگردش بود هميشه می‌خواست ارادت</w:t>
        <w:br/>
        <w:t>خود را به استاد دوست‌داشتنی بیان کند. بارها با خودش کلنجار رفته بود که با</w:t>
        <w:br/>
        <w:t>چه جملاتی این احساسات را بیان کند و به او بگوید. تاثیر گذارترین انسان</w:t>
        <w:br/>
        <w:t>زندگی‌اش بوده است.</w:t>
        <w:br/>
        <w:t>جذبةٌ همیشگی استاد مانع می‌شد تا بتواند در حضورش راحت صحبت کند.ء</w:t>
        <w:br/>
        <w:t>ولی این کار برای دیگران بسیار آسان بود. تمام دانشجوها و طرفداران و</w:t>
        <w:br/>
        <w:t>بیمارانش مدام از او تشکر می‌کردند و به راحتی به او ابراز علاقه می‌کردند.</w:t>
        <w:br/>
        <w:t>حتی خاطره می‌گفتند و شوخی می‌کردند و می‌خندیدند و او هميشه تنها کسی</w:t>
        <w:br/>
      </w:r>
    </w:p>
    <w:p>
      <w:pPr>
        <w:pStyle w:val="Heading1"/>
        <w:jc w:val="right"/>
      </w:pPr>
      <w:r>
        <w:t>صفحه: 32</w:t>
      </w:r>
    </w:p>
    <w:p>
      <w:pPr>
        <w:jc w:val="right"/>
      </w:pPr>
      <w:r>
        <w:t>۳ * زویا قلی‌پور</w:t>
        <w:br/>
        <w:br/>
        <w:t>بود که در حاشیه می‌ایستادء با حسرت لبخند می‌زد؛ با این که حرف‌های زیادی</w:t>
        <w:br/>
        <w:t>در دل داشت که دوست داشت به استاد بگویدء هیچ نمی گفت.</w:t>
        <w:br/>
        <w:br/>
        <w:t>رفتار با وقار و پر فتوت استاد بر جذابیتش می‌افزود؛ با این همه هرگز نتوانستد</w:t>
        <w:br/>
        <w:t>بود حرف دلش را بزند. وقت زیادی نداشت تا به مراسم برسد. سریع آماده شد</w:t>
        <w:br/>
        <w:t>به پاساژ رفت و با عجله دنبال هدیه‌ای مناسب می‌گشت اما پول کافی نداشت</w:t>
        <w:br/>
        <w:t>و با آن مقدار پول کادویی که مناسب مردی به بزرگی او باشد پیدا نمی‌کرد.</w:t>
        <w:br/>
        <w:t>عصبی و کلافه شده بود و احساس درماندگی می‌کرد تا این که به طور اتفاقی</w:t>
        <w:br/>
        <w:t>یک مغازه دید که روی شيشةٌ ویترین» کاغذی چسبانده بودند با این مضمون:</w:t>
        <w:br/>
        <w:t>«پنجاه درصد تخفیف به خاطر تغییر شغل!» خوش‌حال شد؛ رفت داخل مغازه</w:t>
        <w:br/>
        <w:t>حتی با پنجاه درصد تخفیف هم قادر به خریدن چیز مناسبی نبود. تا این که</w:t>
        <w:br/>
        <w:t>مغازه دار پرسید: «چقدر می‌خواید هزینه کنید؟» بی‌اختیار تمام پولی را که داشت</w:t>
        <w:br/>
        <w:t>و قرار بود با آن بیش از دو سوم ماه را بگذراند به زبان آورد. مغازه دار گفت:</w:t>
        <w:br/>
        <w:t>«یک کراوات ابریشم دارم که می‌تونم با هفتاد درصد تخفیف بهتون بدم تا</w:t>
        <w:br/>
        <w:t>کارتون راه بیفته.» مغزش از کار افتاده بود» قبول کرد. تمام پولش را برای آن</w:t>
        <w:br/>
        <w:t>کروات داد و با عجله خود را به کلینیک رساند؛ وقتی رسید تعداد زیادی از</w:t>
        <w:br/>
        <w:t>دانشجوها و دوستان استاد آنجا بودند. جعبه‌های بزرگ کادو و دسته گل‌ها و</w:t>
        <w:br/>
        <w:t>سبدهای بزرگ گل همه جا پر شده بود. هنوز استاد به کلینیک نرسیده بود و</w:t>
        <w:br/>
        <w:t>مراسم شروع نشده بود. نگاهی به لباسهای خودش کرد و بعد به زرق و برق</w:t>
        <w:br/>
        <w:t>آنجه در دیگران و آن محیط می‌دید. آنقدر ذهنش درگیر کادو و دیدن استاد بود</w:t>
        <w:br/>
        <w:t>که یادش رفته بود لباس مناسب‌تری بپوشد» نمی‌خواست استاد او را با این</w:t>
        <w:br/>
        <w:t>لباس‌ها ببیند. نگاهی به کفش‌های کهنةٌ خود انداخت و کادوهایی که بسیار</w:t>
        <w:br/>
        <w:t>ارزنده‌تر و پر زرق و برق‌تر از کادوی کوچک و کم‌حجم خودش به نظر می‌رسید.</w:t>
        <w:br/>
        <w:t>خجالت کشید! کروات را بدون نام و یادداشتء روی میز پذیرش پشت چند جعبةٌ</w:t>
        <w:br/>
        <w:t>بزرگ پنهان کرد. بدون اين‌که استادش را ببیند آنجا را ترک کرد و رفت.</w:t>
        <w:br/>
      </w:r>
    </w:p>
    <w:p>
      <w:pPr>
        <w:pStyle w:val="Heading1"/>
        <w:jc w:val="right"/>
      </w:pPr>
      <w:r>
        <w:t>صفحه: 33</w:t>
      </w:r>
    </w:p>
    <w:p>
      <w:pPr>
        <w:jc w:val="right"/>
      </w:pPr>
      <w:r>
        <w:t>آدمیان 8 ۳۳</w:t>
        <w:br/>
        <w:t>دوست خوب من!</w:t>
        <w:br/>
        <w:t>من هميشه محبوب بودم و به همان اندازه منفور. این سرنوشت تمام انسان‌هایی</w:t>
        <w:br/>
        <w:t>است که در مقابل جامعه سر خم نمی‌کنند و بهانه‌ای نیز به دست جامعه</w:t>
        <w:br/>
        <w:t>نمی‌دهند تا آنها را محکوم کند یا زیر سوال ببرد.</w:t>
        <w:br/>
        <w:t>هميشه تمام تلاش جامعه این بوده که به من بفهماند باید روح آزاد خود را</w:t>
        <w:br/>
        <w:t>فراموش کنم» به گله برگردم و تسلیم روزمرگی و پوپولیسم شوم يا همسو با</w:t>
        <w:br/>
        <w:t>جهت آبهای جاری و بی‌هدف در جامعه‌ای خالی از خرد معطوف به منطق و</w:t>
        <w:br/>
        <w:t>اراده مبتنی بر قدرت و انتخاب شخصی, حرکت کنم. وقتی حریفم نشدند دشمنم</w:t>
        <w:br/>
        <w:t>شدند و از آنجایی که خود را در موارد زیادی مدیون من می‌دانستند که از هیچ</w:t>
        <w:br/>
        <w:t>گونه پیاری‌ای به آدمیان دریغ نکردم» دلیلی برای این دشمنی وجود نداشت؛ من</w:t>
        <w:br/>
        <w:t>هرگز هیچ چیز جز حقوق قانونی و برحق آنسانی خویش از کسی و جامعه طلب</w:t>
        <w:br/>
        <w:t>نکرده‌ام و هرچه را می‌خواستم یا به دست آورده‌ام» برایش تلاش بسیار کرده‌ام</w:t>
        <w:br/>
        <w:t>و به بیش از آن چشم ندوختم پس در مقابله و مجادله با من درهم شکستند</w:t>
        <w:br/>
        <w:t>زیرا نتوانستد مرا به گناه‌هایی که مرتکب نشده‌بودم محکوم کنند يا زیر سوال</w:t>
        <w:br/>
        <w:t>ببرند. شکست خوردند از منی که با تمام وجود رازقی را دوست دارم و در باران</w:t>
        <w:br/>
        <w:t>احساساتی می‌شوم اما تسلیم نمی‌شوم. برای شاعری احساساتی همچون من</w:t>
        <w:br/>
      </w:r>
    </w:p>
    <w:p>
      <w:pPr>
        <w:pStyle w:val="Heading1"/>
        <w:jc w:val="right"/>
      </w:pPr>
      <w:r>
        <w:t>صفحه: 34</w:t>
      </w:r>
    </w:p>
    <w:p>
      <w:pPr>
        <w:jc w:val="right"/>
      </w:pPr>
      <w:r>
        <w:t>۶ * زویا قلی‌پور</w:t>
        <w:br/>
        <w:br/>
        <w:t>این حجم از مبارزه و ایستادگی عحیب است. گاهی خودم هم از این همه</w:t>
        <w:br/>
        <w:t>مقاومت متعجب می‌شوم.</w:t>
        <w:br/>
        <w:br/>
        <w:t>یک بار به تو گفته بودم کسی در من شعر می‌گوید که نمی‌دانم کیست. حالا</w:t>
        <w:br/>
        <w:t>هم همان است» کسی در من ایستادگی می‌کند و می‌جنگد که نمی‌دانم کیست.</w:t>
        <w:br/>
        <w:t>حتی به قوی‌ترین دشمنانم در هر جنگی پیروز شده‌ام تنها با یک استراتزی!</w:t>
        <w:br/>
        <w:t>عدم وابستگی و نیازا</w:t>
        <w:br/>
        <w:br/>
        <w:t>همواره متکی بر خود و تنهایی حقیقی ذات انسانی‌ام معتمد بر خرد و منطق و</w:t>
        <w:br/>
        <w:t>متکی به زیبایی هنر و فاصله گرفتن از طمع رسایی با استفاده از میانبرها و</w:t>
        <w:br/>
        <w:t>فریبکاری‌هاء با ناامیدی از پیروزی و درک شدن, به نبرد رفته‌ام و پیروز بازگشتم.</w:t>
        <w:br/>
        <w:t>درست زمانی که همه کس و همه چیز را رها کردم همه کس و همه چیز به</w:t>
        <w:br/>
        <w:t>سوی من آمدند. افسوس که در انبوه این حجم از برکات که از در و دیوار</w:t>
        <w:br/>
        <w:t>سرازیر بود و هجوم دوستان رنگ و وارنگ که مشتاقانه برای من آغوش گشودند</w:t>
        <w:br/>
        <w:t>آنکه را و آنچه را می‌جستم نیافتم و درمقابل تا دلت بخواهد و چشم کار می‌کند</w:t>
        <w:br/>
        <w:t>دشمن شناسایی کردم؛ در نقاب دوست يا غیر دوست؛ ولی مزیتش این بود که</w:t>
        <w:br/>
        <w:t>از آدمیان قطع امید کردم و بر خودم متکی شدم بنابراین به توانمندی رسیدم و</w:t>
        <w:br/>
        <w:t>این توانایی موجب شد بی‌نیاز به حمایت و مهرورزی آدمیان شوم و نیز همین</w:t>
        <w:br/>
        <w:t>ابزار موجب شد از اخلاقیات و احساسات بی‌بنیان فاصله بگیرم و پشت دشمنان</w:t>
        <w:br/>
        <w:t>دیرین را بر خاک بکویم. تنها راهی که برای شکست خوردگانم وجود داشت.</w:t>
        <w:br/>
        <w:t>نفرت بود؛ درست در همان زمان که عاشقم بودند؛ و این عشق آنها را می</w:t>
        <w:br/>
        <w:t>فرسایید زیرا مدام می‌خواستند انکارش کنند و نمی‌توانستند. ری دوست خوب</w:t>
        <w:br/>
        <w:t>من! من هميشه به تو می‌گفتم با تمام انسانهای دنیا دوست هستم حتی دشمنانم</w:t>
        <w:br/>
        <w:t>را نیز دوست دارم که عاملان تلاش من برای قدرتمند شدن و موجب انگیزةٌ</w:t>
        <w:br/>
        <w:t>من برای مقاومت هستند و حال" دریافته‌ام» من بدترین دشمنی هستم که یک</w:t>
        <w:br/>
        <w:t>انسان می‌تواند داشته باشد زیرا نفرینی در وجود من پایدار است به نام عشق به</w:t>
        <w:br/>
      </w:r>
    </w:p>
    <w:p>
      <w:pPr>
        <w:pStyle w:val="Heading1"/>
        <w:jc w:val="right"/>
      </w:pPr>
      <w:r>
        <w:t>صفحه: 35</w:t>
      </w:r>
    </w:p>
    <w:p>
      <w:pPr>
        <w:jc w:val="right"/>
      </w:pPr>
      <w:r>
        <w:t>آدمیان 8 ۳۵</w:t>
        <w:br/>
        <w:t>آدمی که موجب می‌شود حتی دشمنانم نیز درست در اوج نفرت از من» عاشقم</w:t>
        <w:br/>
        <w:t>باشند زیرا که عشقء مرضی مسری‌ست و این بدترین شکنجه برای هر انسانی</w:t>
        <w:br/>
        <w:t>است که هم زمان هم عاشق کسی باشد هم از او نفرت داشته‌باشد؛ و من</w:t>
        <w:br/>
        <w:t>بدترین و فرساینده‌ترین شکنجه‌گر روان دشمنانم هستم. کاش نبودم!</w:t>
        <w:br/>
        <w:t>شفیق! به راستی آنسان موجود عجیبی است و کامو بهترین تعریف را از ما آرائه</w:t>
        <w:br/>
        <w:t>داد. «انسان تنها موجودی‌ست که همواره تلاش کرده جچیزی باشد که نیست.»</w:t>
        <w:br/>
        <w:t>تو می‌دانی که من این جمله را همه‌جاء هميشه می‌گویم و هنوز هم به حرف</w:t>
        <w:br/>
        <w:t>کامو ایمان دارم و آن جمله که می‌گوید: «وقتی انسان آموخت چگونه با</w:t>
        <w:br/>
        <w:t>رنج‌هایش تنها بماند و چگونه بر اشتیاقش به گریز چیره شود آن وقت چیز</w:t>
        <w:br/>
        <w:t>زیادی نمانده که یاد نگرفته باشد.» و اکنون می‌دانم آن کس که به ذات تنهایی</w:t>
        <w:br/>
        <w:t>خود متکی شودء شکست ناپذیر می‌شود. آری» گویی روح من با جملات کامو</w:t>
        <w:br/>
        <w:t>صیقل خورده و توسط نیچه تقویت شده و تمام آنان که پیش از ما جان دادند</w:t>
        <w:br/>
        <w:t>تا جاده‌ای هموار کنند برای ما و حالا کلنگ را به دستمان دادند تا امتداد جاده</w:t>
        <w:br/>
        <w:t>را هموار کنیم برای آنان که پس از ما خواهند زیست. اکنون با کامو بیشتر</w:t>
        <w:br/>
        <w:t>هم‌ذات‌پنداری می‌کنم آنجا که می‌گفت: «با هر گامی که در زمستان برمی‌دارم؛</w:t>
        <w:br/>
        <w:t>پی‌می‌برم در من تابستانی شکست ناپذیر وجود دارد.»</w:t>
        <w:br/>
        <w:t>دوست خوب من! در جهانی که صداقت و دوستی بی‌معنا شده» وجودت چنان</w:t>
        <w:br/>
        <w:t>ارزشمند است که چراغی سوسوزنا از دوردست‌هاء که به ره‌گم کرده‌ای در</w:t>
        <w:br/>
        <w:t>کولاک امید می‌دهد و به نجوا می‌گوید طاقت بیاور» زنده‌بمان» به رسایی در</w:t>
        <w:br/>
        <w:t>تنهایی ایمان داشته باش و تسلیم نشو!</w:t>
        <w:br/>
        <w:t>باری سخن‌ها بسیار است و نیازی به هیچ سخن نیست که تو بهتر از همه</w:t>
        <w:br/>
        <w:t>می‌دانی من چه‌ها در سر دارم و چه مسیر پر مغاکی را طی کردم تا به اینجا</w:t>
        <w:br/>
        <w:t>برسم که تازه آغاز راهی صعب‌العبور است. می‌دانی چون پیش از من» این راه</w:t>
        <w:br/>
        <w:t>طولانی را در کولاک سهمگین» به تنهایی طی کرده‌ای و به منزل رسیدی و</w:t>
        <w:br/>
      </w:r>
    </w:p>
    <w:p>
      <w:pPr>
        <w:pStyle w:val="Heading1"/>
        <w:jc w:val="right"/>
      </w:pPr>
      <w:r>
        <w:t>صفحه: 36</w:t>
      </w:r>
    </w:p>
    <w:p>
      <w:pPr>
        <w:jc w:val="right"/>
      </w:pPr>
      <w:r>
        <w:t>۹ * زویا قلی‌پور</w:t>
        <w:br/>
        <w:t>چراغی روشن کردی برای امید بخشی به هم قطارانت و آنان که برای برافراشته</w:t>
        <w:br/>
        <w:t>نگه داشتن پرچم این قبیله جان می‌دهند و زانو سست نمی‌کنند. این تشکرنامه</w:t>
        <w:br/>
        <w:t>برای آن گفتار امید بخشت و حمایتت در جهانی ست که همگان سنگ اندازند</w:t>
        <w:br/>
        <w:t>رام ما رسید که دیگر به هم قبیله‌هایمان نیز نمی‌توانیم پناه ببریم و در تردید</w:t>
        <w:br/>
        <w:t>چشم می‌چرخانیم و مضطرب نگاه می‌کنیم که این يار دیرین گرمابه و گلستان»</w:t>
        <w:br/>
        <w:t>اکنون دوست است يا لبخندزنا خنحری آبگون پشتش پنهان کرده‌است. اما در</w:t>
        <w:br/>
        <w:t>این میان تو خبر بد را شنیدی و بلندتر خندیدی و هنوز استوار برای بازماندگان</w:t>
        <w:br/>
        <w:t>دوست من! وجودت واقعا در این برهوت ارزشمند است. استوار بمان برای همةٌ</w:t>
        <w:br/>
        <w:t>ریسمانی همچون تو هستند تا انديشه و آندیشه‌ورزی» انسانیت و هم‌نوع دوستی</w:t>
        <w:br/>
        <w:t>از یاد نرود. تو نه‌تنها هميشه برای من و دیگر افراد قبیله‌مان که برای تمام</w:t>
        <w:br/>
        <w:t>افرادی که در کوچه و برزن آنها را دیدی و از کنارشان ساده نگذشتی امیدبخش</w:t>
        <w:br/>
        <w:t>پوفهايی و قعار را ید عمل دپل کردی. ایم جاسه واقماً ی ریسماتی تواتمند</w:t>
        <w:br/>
        <w:t>که مدعیان روشنگری هستیم و موظفیم این رهاشدگان در درةٌ زرف انکار را از</w:t>
        <w:br/>
        <w:t>عمق تاریکی و ناباوری بیرون کشیم و مجبورشان کنیم چشم بگشایند و خرد</w:t>
        <w:br/>
        <w:t>و خردورزی را باور کنند و مومن شوند؛ واژه را نور چراغ کنیم و در</w:t>
        <w:br/>
        <w:t>صعب‌العبورترین مسیر و تاریک‌ترین زمان آنها را به سوی قله رهنمون شویم.</w:t>
        <w:br/>
      </w:r>
    </w:p>
    <w:p>
      <w:pPr>
        <w:pStyle w:val="Heading1"/>
        <w:jc w:val="right"/>
      </w:pPr>
      <w:r>
        <w:t>صفحه: 37</w:t>
      </w:r>
    </w:p>
    <w:p>
      <w:pPr>
        <w:jc w:val="right"/>
      </w:pPr>
      <w:r>
        <w:t>آدمیان 8 ۳۷</w:t>
        <w:br/>
        <w:t>آرزویم» شادمانی» رهایی و رستگاری این جماعت مغمون و سرگشته است و</w:t>
        <w:br/>
        <w:t>امیدم بر استواری توا</w:t>
        <w:br/>
        <w:t>با این همه خوب است بدانی:</w:t>
        <w:br/>
        <w:t>جایی میان دلهره و تردید مانده‌ام</w:t>
        <w:br/>
        <w:t>برف می‌بارد و من همچنان خیره‌ام</w:t>
        <w:br/>
        <w:t>پرهی زکاری را به نفرت آیینه آویخته‌ام</w:t>
        <w:br/>
        <w:t>پنجرد آشگ‌پار و من مسکوت مانددام</w:t>
        <w:br/>
        <w:t>و همچنین بدان:</w:t>
        <w:br/>
        <w:t>در من سلحشوری سر به دیوار می‌کوبد</w:t>
        <w:br/>
        <w:t>مدام به غریو می‌گوید</w:t>
        <w:br/>
        <w:t>برخیزء چاره‌ای بیندیش</w:t>
        <w:br/>
        <w:t>جهان مرده‌است و خاکستر فراگیر</w:t>
        <w:br/>
        <w:t>باران بیافرین</w:t>
        <w:br/>
        <w:t>آغازین رویش را فریاد کن</w:t>
        <w:br/>
        <w:t>سارها را از آندوه بی‌پایان رها ساز</w:t>
        <w:br/>
        <w:t>شور چلجله‌ها را به باغ‌ها برگردان</w:t>
        <w:br/>
        <w:t>در من صراحی می‌گرید</w:t>
        <w:br/>
        <w:t>خم می‌جوشد</w:t>
        <w:br/>
        <w:t>اشک می‌بارد بی‌امان</w:t>
        <w:br/>
        <w:t>خنیاگری ساز می‌زند» ساز می‌سازد</w:t>
        <w:br/>
        <w:t>بادوزان است...</w:t>
        <w:br/>
        <w:t>اینجا دیر زمانی‌ست که زمستان است...</w:t>
        <w:br/>
      </w:r>
    </w:p>
    <w:p>
      <w:pPr>
        <w:pStyle w:val="Heading1"/>
        <w:jc w:val="right"/>
      </w:pPr>
      <w:r>
        <w:t>صفحه: 38</w:t>
      </w:r>
    </w:p>
    <w:p>
      <w:pPr>
        <w:jc w:val="right"/>
      </w:pPr>
      <w:r>
        <w:t>۸ زویا قلی‌پور</w:t>
        <w:br/>
        <w:t>اکنون تو آن راز بزرگ را می‌دانی: «در پس ذهن هر سلحشور شجاع و هر</w:t>
        <w:br/>
        <w:t>قهرمان استوار بر آرمان و هر دلاوری که بی‌باکانه به نبرد با تمام شیاطین</w:t>
        <w:br/>
        <w:t>می‌ورد همواره کودکی بی‌پناه و هراسناک پنهان است.»</w:t>
        <w:br/>
        <w:t>استوار بمان و توانت افزون باد رفیق شفیق» دوست خوب! ‏ امضا: زی‌زی</w:t>
        <w:br/>
        <w:t>نامه را تمام کرد. خودنویس نقره‌ای کنده‌کاری شده و محبوبش را روی میز</w:t>
        <w:br/>
        <w:t>گذاشت. سیگاری روشن کرد و از پنجره به کلاغ مغروری که روی شاخه‌ای</w:t>
        <w:br/>
        <w:t>خشک نشسته بود و سرمای سوزان روزهای پایانی دی ماه را با سری افراشته</w:t>
        <w:br/>
        <w:t>تاب می‌آورد؛ خیره شد. هنوز سیگارش به نیمه نرسیده بود که برف باریدن آغاز</w:t>
        <w:br/>
        <w:t>کرد و کلاغ همچنان روی شاخه‌ای سست. مقتدرانه با نگاهی سرشار از غرور</w:t>
        <w:br/>
        <w:t>و توانمندی نشسته بود. برف شدت گرفت سیگارش از نیمه گذشت آن را در</w:t>
        <w:br/>
        <w:t>زیر سیگاری قدیمی‌اش که از سنگ یشم و یادگار برادرش و هميشه کنار پنجره</w:t>
        <w:br/>
        <w:t>بود»ء خاموش کرد و به میز کارش برگشت.</w:t>
        <w:br/>
        <w:t>جوهر نامه خشک شده بود. آن را طبق عادت همیشگی سه بار از عرض تا زد</w:t>
        <w:br/>
        <w:t>و در پاکتی یاسی رنگ که تمام نامه‌های خود را در آن نوع پاکت ارسال می‌کرد</w:t>
        <w:br/>
        <w:t>گذاشت؛ نامه را مهروموم کرد. با موم بنفش تیره و نشان خودش را که یک گل</w:t>
        <w:br/>
        <w:t>لاله بود»ء روی آن حک کرد. پشت آن نوشت برسد به دست آقای نویسنده»</w:t>
        <w:br/>
        <w:t>دوست گرامی: ارسلان مشفق» آدرس و...</w:t>
        <w:br/>
        <w:t>لباسهایش را پوشید همان پالتوی قدیمی نخودی رنگ, و شالگردن قهوه‌ای بلند</w:t>
        <w:br/>
        <w:t>را چند بار دور گردنش پیچید؛ پیاده راه افتاد در مسیر» سرمای هوا تا مغز</w:t>
        <w:br/>
        <w:t>استخوان نفوذ می‌کرد اما روحش را جلا می‌بخشید. به صندوق پست رسید. نامه</w:t>
        <w:br/>
        <w:t>را از کیف نسبتا کوچکش بیرون آورد و در صندوق انداخت دست راستش را</w:t>
        <w:br/>
        <w:t>روی صندوق گذاشت و به آن تکیه داد سرش پایین بوده در فکر فرو رفته بود؛</w:t>
        <w:br/>
        <w:t>کمی درنگ کرد تصمیم نهایی را گرفت و رفت.</w:t>
        <w:br/>
      </w:r>
    </w:p>
    <w:p>
      <w:pPr>
        <w:pStyle w:val="Heading1"/>
        <w:jc w:val="right"/>
      </w:pPr>
      <w:r>
        <w:t>صفحه: 39</w:t>
      </w:r>
    </w:p>
    <w:p>
      <w:pPr>
        <w:jc w:val="right"/>
      </w:pPr>
      <w:r>
        <w:t>آدمیان 8 ۳۹</w:t>
        <w:br/>
        <w:t>به‌خاطر بازمانده</w:t>
        <w:br/>
        <w:t>کنسرت تمام شد. یک فاجعةٌ تاسف‌آور و غم‌انگیز برای گروهی که خیلی سریع</w:t>
        <w:br/>
        <w:t>رشد کرده بود و خوب پیش می‌رفت. مردم در هنگام ترک سالن به دو دسته</w:t>
        <w:br/>
        <w:t>تقسیم شده بودند. عده‌ای همچنان وفا دار به گروه محبوبشان» مشکلات فنی</w:t>
        <w:br/>
        <w:t>را مسبب می‌دانستند و عده‌ای می‌گفتند عمر این گروه تمام شده همین بودند.</w:t>
        <w:br/>
        <w:t>بیشتر نبودند» کاذب بودند و...</w:t>
        <w:br/>
        <w:t>"حامی روح‌پرور" سال‌ها استاد و پشتیبان معنوی این گروه و دوست و</w:t>
        <w:br/>
        <w:t>مشاورشان بود. حالا هم شاهد این افتضاح و سقوط شده‌بود. بعد از فاجعهء در</w:t>
        <w:br/>
        <w:t>سالن ماند چون می‌دانست دوستانش خوب می‌داند که چه گندی بالا آمده و</w:t>
        <w:br/>
        <w:t>عمق فاجعه را فهمیده‌اند و حالا بیشتر از پیش به وجودش نیاز خواهند داشت.</w:t>
        <w:br/>
        <w:t>پشت صحنه رفت حدسش درست بود. گروه دچار فروپاشی شده بود. مبین یک</w:t>
        <w:br/>
        <w:t>گوشه روی زمین نشسته بود. در واقع وا رفته بود. متين در خودش مچاله شده</w:t>
        <w:br/>
        <w:t>بود و سرش روی زانوهایش گذاشته بود. فرشاد و سپهر دست به یقه بودند و</w:t>
        <w:br/>
        <w:t>هر چه از دهانشان در می‌آمد به هم می‌گفتند و هیچ کس آنها را جدا نمی کرد.</w:t>
        <w:br/>
      </w:r>
    </w:p>
    <w:p>
      <w:pPr>
        <w:pStyle w:val="Heading1"/>
        <w:jc w:val="right"/>
      </w:pPr>
      <w:r>
        <w:t>صفحه: 40</w:t>
      </w:r>
    </w:p>
    <w:p>
      <w:pPr>
        <w:jc w:val="right"/>
      </w:pPr>
      <w:r>
        <w:t>+ #8 زویا قلی‌پور</w:t>
        <w:br/>
        <w:t>البته بیشتر در سر و سينة هم فریاد می‌زدند و برخورد فیزیکی در حد هول دادن</w:t>
        <w:br/>
        <w:t>و کوبیدن بر سينةٌ یکدیگر» محکوم کردن هم‌دیگر» فحاشی و رجز خوانی و...</w:t>
        <w:br/>
        <w:t>بود.</w:t>
        <w:br/>
        <w:t>تا این که درست پیش از لحظةٌ ورود روحپرور فرشاد در حالی که با حالت قهر</w:t>
        <w:br/>
        <w:t>و فریاد و فحاشی می‌خواست آنجا را ترک کند با لگد پوست درام سپهر را پاره</w:t>
        <w:br/>
        <w:t>کرد و این حرکت آتش زیر خاکستر خشم سپهر را شعله‌ورتر کرد گیتار الکتریک</w:t>
        <w:br/>
        <w:t>گران قیمت فرشاد را از گوشة سالن برداشت و به زمین کوبید و با گفتن جملة:</w:t>
        <w:br/>
        <w:t>«مرتيكةٌ خر فکر کردی کی هستی؟ من آدمت کردم وگرنه هیچ کس محل</w:t>
        <w:br/>
        <w:t>سگ بهت نمی‌ذاشت!» زیر خرمن یک دوستی چندیدن ساله فندک گرفت و</w:t>
        <w:br/>
        <w:t>آتش خشم و انتقام زبانه کشید. فرشاد برگشت و با یک مشت بی‌هوا به صورت</w:t>
        <w:br/>
        <w:t>سپهر فاتحة رفاقت و گروه و همه چیز را خواند. سپهر گیج شده بود و تلوتلو</w:t>
        <w:br/>
        <w:t>می‌خورد که فرشاد مشت دوم را حواله کرد و این بار درست و حسابی از خجالت</w:t>
        <w:br/>
        <w:t>هم در آمدند. جالب آن بود هیچ کدام از اعضای گروه دخالت نکردند. حتی سعی</w:t>
        <w:br/>
        <w:t>هم نکردند آنها را جدا کنند.</w:t>
        <w:br/>
        <w:t>انگار از خدایشان بود این دو همدیگر را تکه پاره کنند. در اصل این دو نفر گروه</w:t>
        <w:br/>
        <w:t>را تشکیل داده بودند و حالا از هم می‌پاشاندند.</w:t>
        <w:br/>
        <w:t>مبین مانند دیوانه‌ها زد زیر خنده و متین گریه می‌کرد.</w:t>
        <w:br/>
        <w:t>متین و مبین پسر عمو بودند اما انگار از دو سیاره‌ی مختلف.</w:t>
        <w:br/>
        <w:t>حامی اندامی لاغر و ظریف داشت و دم فیزیکی‌ای نبود؛ فرشاد و سپهر هر</w:t>
        <w:br/>
        <w:t>دو قد بلند و درشت اندام و مانند گاو وحشی,» عصبانی بودندء نزدیک شدن به</w:t>
        <w:br/>
        <w:t>آنها کمی پر مخاطره به نظر می‌رسيد اما هر دو به صورت ناخودآگاه حساسیت</w:t>
        <w:br/>
        <w:t>بالایی روی صدا و موسیقی داشتند؛ حامی از همین موضوع استفاده کرد صدای</w:t>
        <w:br/>
        <w:t>باندهای سالن را زیاد کرد و میکروفن را نزدیک آورد؛ پشت درام نشست و چند</w:t>
        <w:br/>
      </w:r>
    </w:p>
    <w:p>
      <w:pPr>
        <w:pStyle w:val="Heading1"/>
        <w:jc w:val="right"/>
      </w:pPr>
      <w:r>
        <w:t>صفحه: 41</w:t>
      </w:r>
    </w:p>
    <w:p>
      <w:pPr>
        <w:jc w:val="right"/>
      </w:pPr>
      <w:r>
        <w:t>آدمیان 8 ۶۱</w:t>
        <w:br/>
        <w:t>ضربه به سنج زد؛ منظم و با ریتم» یک» مکث. دو مکث. سهء مکث. چهار و بعد</w:t>
        <w:br/>
        <w:t>شروع کرد به نواختن درام.</w:t>
        <w:br/>
        <w:t>با ریتم درام دعوای آن دو را کنترل و آرام کرد که البته خسته هم شده بودند.</w:t>
        <w:br/>
        <w:t>هر کدام یک گوشه افتادند و نفس‌نفس می‌زدند که سپهر زد زیر گریه! چند</w:t>
        <w:br/>
        <w:t>دقیقه بعد فرشاد هم بغضش ترکید و حامی همچنان درام می‌زد. در ذهنش یک</w:t>
        <w:br/>
        <w:t>فرشاد کشاند در واقع خزید چون توان بلند شدن نداشت. سر فرشاد را بغل کرد</w:t>
        <w:br/>
        <w:t>سپس خودش هم سرش را روی شانةٌ فرشاد گذاشت و باهم گریه‌شان اوج</w:t>
        <w:br/>
        <w:t>گرفت. گاهی همدیگر را نگاه می‌کردند و خون و اشک را از صورت هم پاک</w:t>
        <w:br/>
        <w:t>می‌کردند و دوباره سر بر شانة هم می‌گریستند.</w:t>
        <w:br/>
        <w:t>مبین و متین بدون جمع کردن وسایل يا گفتن کلامی» لباسهایشان را عوض</w:t>
        <w:br/>
        <w:t>کردند و رفتند.</w:t>
        <w:br/>
        <w:t>کارکنان سالن تذکر دادند هیچ مسئولیتی در قبال سازهای تخریب شده به</w:t>
        <w:br/>
        <w:t>عهده نخواهند گرفت و همچنین گفتند» جلوی در تجمعی صورت گرفته و</w:t>
        <w:br/>
        <w:t>عده‌ای پول بلیط را مطالبه می‌کنند؛ احتمال دارد اگر تا یک ربع دیگر قانع نشوند</w:t>
        <w:br/>
        <w:t>حامی به اتاق مانیتورینگ رفت و شرایط را بررسی» سپس درخواست یک</w:t>
        <w:br/>
        <w:t>میکروفن کرد؛ بیرون رفت» جمعیت را ارام و متفرق کرد؛ هماهنگی‌های لازم</w:t>
        <w:br/>
        <w:t>را با مسئول سالن انجام داد و پشت صحنه برگشت. سپهر و فرشاد در کنار</w:t>
        <w:br/>
        <w:t>همدیگر مانند دوکشتی شكکستنةٌ در حال غرق شدن روی زمین نشسته بودند؛</w:t>
        <w:br/>
        <w:t>در سکوت و بی‌تفاوتی‌ای غم‌انگیز!</w:t>
        <w:br/>
        <w:t>تمام تلاش چند ساله‌پشان بر باد رفته بود و احتمالا داشتند خاطرات شیرین</w:t>
        <w:br/>
        <w:t>روزهای شاد گروه را در ذهن مرور می‌کردند.</w:t>
        <w:br/>
      </w:r>
    </w:p>
    <w:p>
      <w:pPr>
        <w:pStyle w:val="Heading1"/>
        <w:jc w:val="right"/>
      </w:pPr>
      <w:r>
        <w:t>صفحه: 42</w:t>
      </w:r>
    </w:p>
    <w:p>
      <w:pPr>
        <w:jc w:val="right"/>
      </w:pPr>
      <w:r>
        <w:t>۳ 8 زویا قلی‌پور</w:t>
        <w:br/>
        <w:br/>
        <w:t>صحنه را تمیز و مرتب کنند. حامی سه تاکسی درخواست کرد به سه آدرس؛</w:t>
        <w:br/>
        <w:t>خودش» فرشاد و سپهر.</w:t>
        <w:br/>
        <w:br/>
        <w:t>سپهر گفت ماشین آورده و فرشاد را می‌رساند حامی گفت: «فردا بیا و ماشینت</w:t>
        <w:br/>
        <w:t>رو ببر. آلان بهتره همه‌مون با تاکسی بریم.»</w:t>
        <w:br/>
        <w:br/>
        <w:t>مضمون: «سپهر مرد. آوردوز! به بیمارستان نرسید.»</w:t>
        <w:br/>
        <w:br/>
        <w:t>در آن ساعت حامی در موسسةٌ آموزش موسیقی بود و پنج شاگرد را تعلیم می‌دادء</w:t>
        <w:br/>
        <w:t>اتفاقی بعد از بیست و پنج دقیقه پیام را دیده بود؛ معمولا سر کلاس تلفن همراه</w:t>
        <w:br/>
        <w:t>خود را چک نمی کرد. یک ساعت و ده دقیقه از کلاس مانده بود اما پایان جلسه</w:t>
        <w:br/>
        <w:t>را اعلام کرد و با فرشاد تماس گرفت؛ خبر نداشت» هنوز خواب بود و پیامها را</w:t>
        <w:br/>
        <w:t>چک نکرده بود. طول کشید تا تلفن را جواب دهد.</w:t>
        <w:br/>
        <w:br/>
        <w:t>حامی بیشتر از همه نگران حال فرشاد بود چون می‌دانست در شرایط روحی</w:t>
        <w:br/>
        <w:t>خوبی نیست و خبر مرگ سپهر حالش را بدتر خواهد کرد. وقتی خبر را رساند.</w:t>
        <w:br/>
        <w:t>فرشاد متوجه نمی‌شد و می‌گفت: «الان حالش چطوره؟ بهتره؟ میرم ملاقاتش.</w:t>
        <w:br/>
        <w:t>کدوم بیمارستان؟ صبحونه بخورم می‌رم ببینم چشه و...»</w:t>
        <w:br/>
        <w:br/>
        <w:t>حامی گفت: «فرشاد! سبهر مرد. می‌شنوی چی می‌گم؟ مرده» اوردوز کرده.»</w:t>
        <w:br/>
        <w:t>فرشاد سکوت کرد. تلفن را قطع کرد. حامی شمارهٌ خانةٌ فرشاد را گرفت و به</w:t>
        <w:br/>
        <w:t>خواهرش گفت: «من تا یک ساعت و چهل دقيقةٌ دیگه می‌رسم نذار بره بیرون</w:t>
        <w:br/>
        <w:t>تا بیام.»</w:t>
        <w:br/>
        <w:br/>
        <w:t>به خانة فرشاد رسید»ء پیام داد: «من جلوی در هستم آماده شوء بیا پایین.» فرشاد</w:t>
        <w:br/>
        <w:t>گیج و مبهوت بود. بدون اینکه بداند چه می‌کند کاپشن چرم سبزش را روی</w:t>
        <w:br/>
        <w:t>رکابی زرشکی با عکس بوفالوبولز پوشید؛ با همان شلوار ورزشی تریکوی طوسی</w:t>
        <w:br/>
      </w:r>
    </w:p>
    <w:p>
      <w:pPr>
        <w:pStyle w:val="Heading1"/>
        <w:jc w:val="right"/>
      </w:pPr>
      <w:r>
        <w:t>صفحه: 43</w:t>
      </w:r>
    </w:p>
    <w:p>
      <w:pPr>
        <w:jc w:val="right"/>
      </w:pPr>
      <w:r>
        <w:t>آدمیان 8 2۲</w:t>
        <w:br/>
        <w:t>که در خانه می‌پوشید.ء نیم بوت کاترپیلار را بدون اینکه بندهایش را ببندد به پا</w:t>
        <w:br/>
        <w:t>کرد و رفت. ابتدا خواهرش می‌خواست مانع شود اما فرشاد گفت: «حامی دم</w:t>
        <w:br/>
        <w:t>دره.» خواهرش از جلوی در کنار رفت؛ از پنجرةٌ آشپزخانه بیرون را نگاه کردء</w:t>
        <w:br/>
        <w:t>با دیدن ماشین حامی خیالش راحت شد.</w:t>
        <w:br/>
        <w:t>به خانةٌ حامی رفتند فرشاد چیزی نمی گفت؛ بهت‌زده در شوک حادثه بود. کاملا</w:t>
        <w:br/>
        <w:t>مبهوت و گیج شده بود.</w:t>
        <w:br/>
        <w:t>حامی دمنوشی از گیاهان دارویی آرامبخش به او داد. فرشاد اهل این دمنوش‌ها</w:t>
        <w:br/>
        <w:t>نبود و در واقع متنفر بود. پرسید: «چیز قوی‌تر نداری؟»</w:t>
        <w:br/>
        <w:t>چند دقیقه بعد فرشاد نطقش باز شد: «من زدمش! بهترین رفیقم رو روز قبل از</w:t>
        <w:br/>
        <w:t>مرگش مثل سگ زدم.» و بعد هم گریه و فریاد و جملات خود تخریب‌گر و</w:t>
        <w:br/>
        <w:t>واگویه‌های پرت و پلا...</w:t>
        <w:br/>
        <w:t>بعد از آن هم انکار و پرخاشگری با این مضمون: «دروغ می‌گی حامی» اون</w:t>
        <w:br/>
        <w:t>بزنه . این نقشةٌ توئه لعنتی چی رو میخوای به من بفهمونی؟! مرتيكة عوضی»</w:t>
        <w:br/>
        <w:t>بگو که داری دروغ می‌گی. بگو که نمرده...»</w:t>
        <w:br/>
        <w:br/>
        <w:t>و گریه‌اش اوج گرفت و ضعف بر بدنش مستولی شد.</w:t>
        <w:br/>
        <w:br/>
        <w:t>حامی صدای شکستن استخوانهای فرشاد را می‌شنید نه صدای فحاشی‌ها و</w:t>
        <w:br/>
        <w:t>بی‌ربط گویی‌های او را؛ فرشاد ایستاده می‌شکست. دانه به دانه استخوان بود که</w:t>
        <w:br/>
        <w:t>در اسکلت روان نیمه‌جان فرشاد خرد می‌شدء در خودش فرو ریختء به زانو افتاد</w:t>
        <w:br/>
        <w:t>حامی سیگارش را خاموش کرد؛ پنجره را باز کرد تا هوای تازه به اتاق بیاید و</w:t>
        <w:br/>
        <w:t>هوای مسموم و غم‌گرفتةٌ اتاق عوض شود. مغموم و سردرگم افسوس‌اگین صبر</w:t>
        <w:br/>
      </w:r>
    </w:p>
    <w:p>
      <w:pPr>
        <w:pStyle w:val="Heading1"/>
        <w:jc w:val="right"/>
      </w:pPr>
      <w:r>
        <w:t>صفحه: 44</w:t>
      </w:r>
    </w:p>
    <w:p>
      <w:pPr>
        <w:jc w:val="right"/>
      </w:pPr>
      <w:r>
        <w:t>2 * زویا قلی‌پور</w:t>
        <w:br/>
        <w:t>کرد تا فرشاد آرام شود و بالاخره فصل باران تمام شد؛ دوباره سکوت تلخ و</w:t>
        <w:br/>
        <w:t>سنگین و سیاه فضا را احاطه کرد. گرد مرده پاشیده شده بود بر تمام آرزوهای</w:t>
        <w:br/>
        <w:t>فرشاد. انگار تمام وزن آسمان و زمین بر شانه و سینةٌ او قرار گرفته بود.</w:t>
        <w:br/>
        <w:t>سردردء احساس تهوع» بی‌رمقی» درد در قلب و قفسةٌ سینه» احساس ضعف و</w:t>
        <w:br/>
        <w:t>لرزش در دستان و زانوهاء حس خفگی در گلو؛ گویی سيارة مشتری در گلویش</w:t>
        <w:br/>
        <w:t>گیر کرده بود.</w:t>
        <w:br/>
        <w:t>حامی شروع کرد:</w:t>
        <w:br/>
        <w:t>«تمومش کن» خودت رو جمع کن؛ من وقت زیادی ندارم» باید قبل از رفتن</w:t>
        <w:br/>
        <w:t>خیالم از تو راحت بشه!</w:t>
        <w:br/>
        <w:t>به اندازه کافی وقت برای سوگواری داری اما الان باید به مسئلة مهمتری</w:t>
        <w:br/>
        <w:t>بپردازيم.</w:t>
        <w:br/>
        <w:t>فرشاد دلش می‌خواست بلند شود و مشتی به صورت حامی بزند و بگوید:</w:t>
        <w:br/>
        <w:t>«خفه‌شو مرتيكکة الاغء الان حوصلة مزخرفاتت رو ندارم. بهترین رفیقم مرده و</w:t>
        <w:br/>
        <w:t>گروهی که سالها براش جون کندم و تمام امید و آرزوی من بود از هم پاشیده</w:t>
        <w:br/>
        <w:t>عموی عوضیم ارث خانوادگی رو بالا کشیده و تمام سرماية خانواده را به باد</w:t>
        <w:br/>
        <w:t>داده؛ به خاطر حماقت مادر ساده لوحم. شوهر خواهر لجنم به خواهرم خیانت</w:t>
        <w:br/>
        <w:t>کرده و کلی چک بی‌محل کشیده و هزار کنافت‌کاری دیگه... خواهرم داره</w:t>
        <w:br/>
        <w:t>ازش جدا می‌شه و حال روحیش داغونه چون اون عوضی نمی‌ذاره خواهرم</w:t>
        <w:br/>
        <w:t>پسرش رو ببینه و این غصه داره آبش می‌کنه و کم مونده دیوونه شه» خواهر</w:t>
        <w:br/>
        <w:t>کوچکم بعد از مرگ پدرم خوددرگیر و افسرده شده» حوصلةً هیچ‌کس و هیچ</w:t>
        <w:br/>
        <w:t>کاری رو نداره هنوز دبیرستان نرفته شاگرد اول بودء دختر شاد و سرحالی بود.</w:t>
        <w:br/>
        <w:t>عاشق درس خوندن بود؛ اما امسال سه تا تجدید آورده و حالش روزبه‌روز بدتر</w:t>
        <w:br/>
        <w:t>می‌شه؛ حالا تو از من انتظار داری به مزخرفاتت گوش کنم و مثل احمقا وانمود</w:t>
        <w:br/>
        <w:t>کنم هیچ اتفاقی نیفتاده؟!» اما می‌دانست تنها پناهش در این شرایط حامی است؛</w:t>
        <w:br/>
      </w:r>
    </w:p>
    <w:p>
      <w:pPr>
        <w:pStyle w:val="Heading1"/>
        <w:jc w:val="right"/>
      </w:pPr>
      <w:r>
        <w:t>صفحه: 45</w:t>
      </w:r>
    </w:p>
    <w:p>
      <w:pPr>
        <w:jc w:val="right"/>
      </w:pPr>
      <w:r>
        <w:t>آدمیان 8 2۵</w:t>
        <w:br/>
        <w:t>گفتن این حرف‌ها بی‌فایده بود و گذشته از اين‌ها توان حرف زدن هم نداشت</w:t>
        <w:br/>
        <w:t>مضاف بر اینکه خود حامی هم از مرگ سپهر و شرایط غمگین بود. نیازی هم</w:t>
        <w:br/>
        <w:t>به گفتن و مرور کردن نبود چون حامی همه چیز را می‌دانست و خودش هم</w:t>
        <w:br/>
        <w:t>گرفتاری‌های زیادی داشت؛ با این همه و در این شرایطء به دنبال نظم دادن به</w:t>
        <w:br/>
        <w:t>روان فرشاد بود و او را رها نکرده بود؛ پس سکوت کرد و سعی کرد بفهمد و</w:t>
        <w:br/>
        <w:t>خودش را به حامی» قدرت نظم دهی او و راهکارهای منطقی‌اش بسپاردء چارة</w:t>
        <w:br/>
        <w:t>دیگری نداشت.</w:t>
        <w:br/>
        <w:t>از حرفهای حامی کمتر از سی درصدش را می‌فهمید. تلاش می‌کرد تمرکز کند</w:t>
        <w:br/>
        <w:t>ولی کار آسانی نبود. در شرایط ایده‌آل هم مشکل تمرکز داشت چه برسد به</w:t>
        <w:br/>
        <w:t>حالا!</w:t>
        <w:br/>
        <w:t>حامی با افسوس گفت: «چی شد به اینجا رسیدین فرشاد؟»</w:t>
        <w:br/>
        <w:t>فرشاد هر دو آرنجش را روی زانوهایش گذاشته بود و پنجه‌هایش را در هم گره</w:t>
        <w:br/>
        <w:t>کرده بود و سرش را تا آنجا که می‌توانست از بین دستانش پایین داده بود انگار</w:t>
        <w:br/>
        <w:t>گردنش تحمل وزن افکاری را که در سرش سنگینی می‌کرد نداشت. بعد از</w:t>
        <w:br/>
        <w:t>سکوتی نسبتا طولانی» گفت: «نمی‌دونم! شاید اصلا کاری نکردم.</w:t>
        <w:br/>
        <w:t>ولی نه! من همه کار کردم. جون کندم تا این گروه پا بگیره. آره» برای این</w:t>
        <w:br/>
        <w:t>گروه لعنتی از جون مایه گذاشتم. همه‌مون جون گذاشتیم پاش. از هیچی به</w:t>
        <w:br/>
        <w:t>همه جا رسوندیمش با دست خالی؛ حالا" به خاطر هیچ و پوچ سپهر مردء ریده</w:t>
        <w:br/>
        <w:t>شد تو گروه» همه چی از بین رفت» دود شد رفت هوا؛ بد جور از هم پاشیدیم</w:t>
        <w:br/>
        <w:t>پوف» ترکیدیم! سگ تو روحت سپهرء این چه غلطی بود تو کردی مرتيکهة نفهم!</w:t>
        <w:br/>
        <w:t>دارم دیوونه می‌شم حامی» نمی‌دونم چه گهی بخورم.</w:t>
        <w:br/>
        <w:t>از اون طرف خانواده‌م» گندی که شوهر خواهرم زد لاشی بازی عمومء سادگی</w:t>
        <w:br/>
        <w:t>مادرم» بی پناهی خواهرام» ورشکستگی من از اولشم اشتباه بود نباید دنبال دلم</w:t>
        <w:br/>
        <w:t>می‌رفتم باید یه کار و بار درست حسابی برای خودم ردیف می‌کردم باید</w:t>
        <w:br/>
      </w:r>
    </w:p>
    <w:p>
      <w:pPr>
        <w:pStyle w:val="Heading1"/>
        <w:jc w:val="right"/>
      </w:pPr>
      <w:r>
        <w:t>صفحه: 46</w:t>
      </w:r>
    </w:p>
    <w:p>
      <w:pPr>
        <w:jc w:val="right"/>
      </w:pPr>
      <w:r>
        <w:t>‎٩‏ * زویا قلی‌پور</w:t>
        <w:br/>
        <w:t>می‌چسبیدم به حاج اسدی تا الان خودم رو بسته بودم. می‌تونستم برم با اکبری</w:t>
        <w:br/>
        <w:t>دوست پدرم» رو ماشین سنگین کار کنم و از اعتبارش استفاده کنم و تو شرکت</w:t>
        <w:br/>
        <w:t>راه‌سازی استخدام شم و حقوق ثابت و خوبی بگیرم و زندگیمون رو جمع کنم.</w:t>
        <w:br/>
        <w:t>خریت کردم. اینا همه چرت و پرتهء دنبال دلت بروء دنبال علاقه‌ت برو هنر...</w:t>
        <w:br/>
        <w:t>هه! همش مزخرفه. شاید اگه من به عشق موزیک» سپهر ننه‌مرده رو تشویق</w:t>
        <w:br/>
        <w:t>نمی کردم این گروه رو راه بندازیم آلان زنده بود. چه رویاهایی داشتیم» دود شد</w:t>
        <w:br/>
        <w:t>رفت هوا. اینا همش برای تو فیلما ست. زندگی واقعی این‌جوری نیست. ولی</w:t>
        <w:br/>
        <w:t>می‌دونی؟! واقعا خوب بود. داشت خوب پیش می‌رفت؛ خوب پیش می‌رفت! آره</w:t>
        <w:br/>
        <w:t>داست :</w:t>
        <w:br/>
        <w:t>چی شد گند خورد توش؟! همه چی داشت خوب پیش می‌رفت. لعنتی! تف به</w:t>
        <w:br/>
        <w:t>ذاتت سپهرء تف به ذات تو حامی» به من» به همه‌مون. حالمون خوب بود حامی.</w:t>
        <w:br/>
        <w:t>آره حالم خوب بود.</w:t>
        <w:br/>
        <w:t>روزبه‌روز طرفدارامون بیشتر می‌شد روزبه‌روز معروف‌تر می‌شدیم این همه پول</w:t>
        <w:br/>
        <w:t>در آوردیم چرا الآن اینقدر بی‌پولیم» چرا اون همه پول» اون همه موفقیت</w:t>
        <w:br/>
        <w:t>نتونست این یه شکست رو جمع و جور کنه؟! هی ... لعنتی ما چیکار کردیم؟!</w:t>
        <w:br/>
        <w:t>ما گم شدیم حامی. خودمون رو گم کردیم. گند زدیم به اون همه شهرت و پول</w:t>
        <w:br/>
        <w:t>و موفقیت. آره کار خود خرمون بود. چطوری تونستیم این‌جوری برینیم به همه</w:t>
        <w:br/>
        <w:t>چی؟ از کجا شروع شد؟!</w:t>
        <w:br/>
        <w:t>لعنت به تو و سوالات حامی! لعنت به من عوضی, به ما که تو حباب سرخوشی</w:t>
        <w:br/>
        <w:t>بالا می‌رفتیم» حباب ترکید و از اوج آسمون با مخ اومدیم رو زمین و شتک</w:t>
        <w:br/>
        <w:t>شدیم.</w:t>
        <w:br/>
        <w:t>هی ... استاد! ما گند زدیم. من» من بی‌شرف بی‌همه‌چیز گند زدم. آره من</w:t>
        <w:br/>
        <w:t>مقصرمء مادرم مقصر نبود؛ من نباید می‌ذاشتم» من! نباید می‌ذاشتم. من باید</w:t>
        <w:br/>
        <w:t>گروه رو از انحراف دور می‌کردم. من باید سپهر رو از دراگ دورمی کردم. من</w:t>
        <w:br/>
      </w:r>
    </w:p>
    <w:p>
      <w:pPr>
        <w:pStyle w:val="Heading1"/>
        <w:jc w:val="right"/>
      </w:pPr>
      <w:r>
        <w:t>صفحه: 47</w:t>
      </w:r>
    </w:p>
    <w:p>
      <w:pPr>
        <w:jc w:val="right"/>
      </w:pPr>
      <w:r>
        <w:t>آدمیان 8 2۷</w:t>
        <w:br/>
        <w:t>باید خیلی وقت پیش اون شوهرخواهر عوضیم رو گوشمالی میدادم تا از این</w:t>
        <w:br/>
        <w:t>غلطا نکنه؛ نباید پشت خواهرم رو خالی می‌کردم» سرم به خودم گرم بود؛ خبر</w:t>
        <w:br/>
        <w:t>نداشتم دور و برم چه خبره. من باید پس انداز می‌کردم. باید برای همچین روزی</w:t>
        <w:br/>
        <w:t>آماده می‌شدم فکرش رو نمی‌کردم یه روز زمین بخوریم. مست موفقیت بودیم.</w:t>
        <w:br/>
        <w:t>گند زدم استادء توی عوضی کجا بودی اون موقع؟ آره همش کار خود خرم بود</w:t>
        <w:br/>
        <w:t>و همه دور و بریام تاوانش رو دادن. یه تنه گند زدم به همه چیز.</w:t>
        <w:br/>
        <w:t>اما نه! فقط کار من تنها نبود. همه‌مون گند زدیم. من تنهایی این همه ظرفیت</w:t>
        <w:br/>
        <w:t>ریدن نداشتم. یک کار گروهی بود. یه شاهکار! یه ریدمان تمام عیار دسته</w:t>
        <w:br/>
        <w:t>جمعی. حالا من وسط منجلایم» ما داریم غرق می‌شیم. غرق شدیم تا خرخره</w:t>
        <w:br/>
        <w:t>تو لجن فرو رفتم. خوبیش اینه از این بدتر نمی‌شه» اینش خیلی خوبه» آره! از</w:t>
        <w:br/>
        <w:t>این بدبخت‌تر نمی‌شیم. هه! خیالم راحت شد؛ فقط یه چیز ممکنه بدترش کنه</w:t>
        <w:br/>
        <w:t>"زی‌زی" فقط اون می‌تونه. آخرین بازمانده اونه» اونی که رو شونه‌های ما</w:t>
        <w:br/>
        <w:t>وایساده ما هم که تا خرخره توی باتلاقیم» باید یه راهی برای نجات اون پیدا</w:t>
        <w:br/>
        <w:t>کنم به هر جون کندی که شده! تمام امیدش منم» الگوش منم اگر بشکنم</w:t>
        <w:br/>
        <w:t>کارش تمومه. باید زنده بمونم باید دوباره بلند شم پا بگیرم؛ باید قوی شم» باید</w:t>
        <w:br/>
        <w:t>خانواده رو دوباره جمع و جور کنم. اون باید الگوی قوی‌ای داشته باشه. اون</w:t>
        <w:br/>
        <w:t>نباید با ما غرق شه. اگر قراره همه‌مون نابود شیم» یکی از ما باید باقی بمونه؛</w:t>
        <w:br/>
        <w:t>انتخاب من آونه. فقط اونه که ارزشش رو داره به خاطرش زنده بمونم و تلاش</w:t>
        <w:br/>
        <w:t>کنم تا زنده بمونه و زندگی شادی داشته باشه. میرم سراغ حاج اسدی بلدم از</w:t>
        <w:br/>
        <w:t>کنارش خودم رو بکشم بالا.»</w:t>
        <w:br/>
        <w:t>فرشاد همان‌جا تصمیمش را گرفت بدون هیچ حرف دیگری بلند شد و حامی را</w:t>
        <w:br/>
        <w:t>ترک کرد.</w:t>
        <w:br/>
        <w:t>تمام سازهایش را فروخت تمام تجهیزات استودیو و خود استودیو راء بدهی‌ها را</w:t>
        <w:br/>
        <w:t>پرداخت و هزينة کفن و دفن سپهر رانیز پرداخت. به مراسم ختم نرفت. با نامه‌ای</w:t>
        <w:br/>
      </w:r>
    </w:p>
    <w:p>
      <w:pPr>
        <w:pStyle w:val="Heading1"/>
        <w:jc w:val="right"/>
      </w:pPr>
      <w:r>
        <w:t>صفحه: 48</w:t>
      </w:r>
    </w:p>
    <w:p>
      <w:pPr>
        <w:jc w:val="right"/>
      </w:pPr>
      <w:r>
        <w:t>۸ #* زویا قلی‌پور</w:t>
        <w:br/>
        <w:br/>
        <w:t>به خانواده‌اش تسلیت گفت و یک چک ضمیمه کرد. یک سال در کارگاه مبل</w:t>
        <w:br/>
        <w:t>سازی کار کرد؛ با خلاقیتش و ارائه‌ی طرح‌های جدید و بازاریابی موجب سود</w:t>
        <w:br/>
        <w:t>بیشتر شد و سال بعد به دفتر مرکزی منتقل شد حسابدار و مدیر مالی شد با</w:t>
        <w:br/>
        <w:t>دختر حاج‌اسدی ازدواج کرد. با حمایت حاج اسدی کارگاه خودش را دایر و</w:t>
        <w:br/>
        <w:t>پیشرفت مالی کرد و یک روز که به کارگاه خودش برای سرکشی و مدیریت</w:t>
        <w:br/>
        <w:t>رفته بود در اثر استنشاق بوی اسپری رنگ دچار تنگی نفس شدء اسپری سم</w:t>
        <w:br/>
        <w:t>همراهش نبود؛ به مرکز درمانی نرسید و جان داد اما قبل از آن از حامی بارها</w:t>
        <w:br/>
        <w:t>خواسته بود حمایتگر معنوی زی‌زی» خواهر کوچک و عزیزش باشد و خیالش</w:t>
        <w:br/>
        <w:t>راحت بود که استادش بهترین حامی استء» زی‌زی را تنها نخواهد گذاشت و</w:t>
        <w:br/>
        <w:t>هرگز او را رها نمی‌کند. تمام کارها را سر و سامان داد و بدون خداحافظی با</w:t>
        <w:br/>
        <w:t>کسی رفت.</w:t>
        <w:br/>
      </w:r>
    </w:p>
    <w:p>
      <w:pPr>
        <w:pStyle w:val="Heading1"/>
        <w:jc w:val="right"/>
      </w:pPr>
      <w:r>
        <w:t>صفحه: 49</w:t>
      </w:r>
    </w:p>
    <w:p>
      <w:pPr>
        <w:jc w:val="right"/>
      </w:pPr>
      <w:r>
        <w:t>آدمیان 8 ‎2٩‏</w:t>
        <w:br/>
        <w:t>‏شکوفایی در حسرت</w:t>
        <w:br/>
        <w:t>طبق روال هر روز درست پیش از طلوع آفتاب بیدار شد و منتظر اولین پرتوهای</w:t>
        <w:br/>
        <w:t>نور ماند پس از این که هوا کمی به روشنا رسید؛ به پیاده‌روی رفت؛ نه برای</w:t>
        <w:br/>
        <w:t>ورزش که برای مشاهدة نوع انسانهای سحرخیزء عده‌ای عبوس و به اجبار</w:t>
        <w:br/>
        <w:t>عده‌ای شاد و عاشق زندگی که می‌خواهند بیشترین بهره را از هر روز ببرند.</w:t>
        <w:br/>
        <w:t>او مشاهده‌گر قابلی بوده همه انسانها را با دقت زیر نظر می‌گرفت تا برای</w:t>
        <w:br/>
        <w:t>شخصیت‌های داستان‌هایش از انسانهای واقعی الهام بگیرد.</w:t>
        <w:br/>
        <w:t>پیاده روی و سوژه‌یابی را به پایان رساند» در مسیر طبق معمول نان سنگک</w:t>
        <w:br/>
        <w:t>خرید»ء به خانه برگشت» صبحانه را آماده کرد و با لذت تمام خوردء دوش گرفت»</w:t>
        <w:br/>
        <w:t>آماده شدء همان پالتوی مشکی بلند را پوشیدء یقه را بالا داد نیم بوت چرم</w:t>
        <w:br/>
        <w:t>واکس زده را نیز به پا کرد و با مترو به دفتر انتشاراتی رفت که سال‌ها آنجا کار</w:t>
        <w:br/>
        <w:t>می‌کرد و سهام دار برتر بود.</w:t>
        <w:br/>
      </w:r>
    </w:p>
    <w:p>
      <w:pPr>
        <w:pStyle w:val="Heading1"/>
        <w:jc w:val="right"/>
      </w:pPr>
      <w:r>
        <w:t>صفحه: 50</w:t>
      </w:r>
    </w:p>
    <w:p>
      <w:pPr>
        <w:jc w:val="right"/>
      </w:pPr>
      <w:r>
        <w:t>۰ * زویا قلی‌پور</w:t>
        <w:br/>
        <w:br/>
        <w:t>در مترو بر صندلی روبه‌رو مادری نشسته بود که از چهره‌اش پیدا بود بسیار</w:t>
        <w:br/>
        <w:t>خسته است اما تلاش می‌کند با فرزند خواب آلودش که مدام نحسی می‌کرد و</w:t>
        <w:br/>
        <w:t>فرزند کلافه و دنبال بهانه‌جویی بود؛ لباسهای شیک و تمیز به تن داشت که</w:t>
        <w:br/>
        <w:t>مشخص بود مادر برای انتخاب آنها بسیار سلیقه به خرج داده و احتمالاً هزینه‌ای</w:t>
        <w:br/>
        <w:t>بیشتر از توان مالی خانواده پرداخته.</w:t>
        <w:br/>
        <w:br/>
        <w:t>مادر لباسهایی ارزانتر و قدیمی‌تر به تن داشت که بیانگر نوعی فداکاری بود.</w:t>
        <w:br/>
        <w:t>آن سوتر یک پسر و دختر جوان بسیار نزدیک به هم ایستاده بودند و پسر مدام</w:t>
        <w:br/>
        <w:t>در حال صحخبت پوط دختر مشتاقانه و با عضو گری تسبتاً تاضیاقة در کند و کاو</w:t>
        <w:br/>
        <w:t>بود تا از صحبت‌های پسر جوان رازی را پیدا کند که منجر به شناخت بیشتر</w:t>
        <w:br/>
        <w:t>شود .</w:t>
        <w:br/>
        <w:t>پسری به‌نسبت نوجوان وارد شد که دستفروشی می‌کرد. ظاهرش بیانگر فقر</w:t>
        <w:br/>
        <w:t>جعبه‌ای در دست داشت شامل آداسس: چسب زخم» باتری و یک نوع بیسکویت</w:t>
        <w:br/>
        <w:t>ویفر آرزان قیمت.</w:t>
        <w:br/>
        <w:br/>
        <w:t>آقای نویسنده منتظر شد ببیند چه کسی اولین نفر خواهد بود که با خریدن</w:t>
        <w:br/>
        <w:t>چیزی ارزان» دل پسر بچه‌ای را که بیشتر از اینها از زندگی سهم داشت شاد</w:t>
        <w:br/>
        <w:t>کند.</w:t>
        <w:br/>
        <w:t>حدسش درست بود. مادر فداکار و مهربان دو بیسکوییت و دو بسته آدامس</w:t>
        <w:br/>
        <w:t>به پسرش گفت: «اینم برای خواهرت.» پس فرزند دیگری هم داشت. در</w:t>
        <w:br/>
        <w:t>چشمان پسر دستفروش حسادتی نسبت به پسر آن مادر خروشید که با بی‌میلی</w:t>
        <w:br/>
        <w:t>و غرور خاصی می‌گفت: «من از اینا دوست ندارم.» و مادر جواب داد: «اشکال</w:t>
        <w:br/>
      </w:r>
    </w:p>
    <w:p>
      <w:pPr>
        <w:pStyle w:val="Heading1"/>
        <w:jc w:val="right"/>
      </w:pPr>
      <w:r>
        <w:t>صفحه: 51</w:t>
      </w:r>
    </w:p>
    <w:p>
      <w:pPr>
        <w:jc w:val="right"/>
      </w:pPr>
      <w:r>
        <w:t>آدمیان 8 ۵۱</w:t>
        <w:br/>
        <w:t>نداره مامان‌جون! برات خوراکی دیگه هم گذاشتم اگر دوستت خوراکی نداشت</w:t>
        <w:br/>
        <w:t>بده به آون.»</w:t>
        <w:br/>
        <w:t>پسرک دستفروش حسرت آن مادر را داشت و پسر آن مادر بی‌توجه و بی‌محبت</w:t>
        <w:br/>
        <w:t>با حالتی طلبکارانه به مادر خود مدام شکایت و ابراز نارضایتی می‌کرد.</w:t>
        <w:br/>
        <w:t>پسرک دستفروش سمت آن دختر و پسر رفت. گفت: «برای خانم خوشگلت</w:t>
        <w:br/>
        <w:t>یه چیزی بخر.» دختر با شیطنتی شیرین و شرمی که نشات گرفته از شادی و</w:t>
        <w:br/>
        <w:t>تردید بود» نگاهی زیر چشمی به پسری که همراهش بود انداخت و لبخند زد</w:t>
        <w:br/>
        <w:t>و منتظر واکنشش ماند. پسر جوان نپذیرفت و تلاش کرد او را دور کند دختر</w:t>
        <w:br/>
        <w:t>دلش سوخت؛ گفت: «یه آدامس با طعم توت فرنگی بده.»</w:t>
        <w:br/>
        <w:t>در کیفش دنبال پول گشت. پسر با میلی و از سر اجبار و رودربایستی» زودتر از</w:t>
        <w:br/>
        <w:t>او از جیبش پولی درآاورد و به پسرک دستفروش داد و با زژست خاصی گفت:</w:t>
        <w:br/>
        <w:t>«بقیش و نمیخواد بدی. برو دیگه!» و به مخ‌زنی ادامه داد.</w:t>
        <w:br/>
        <w:t>به یکی دو نفر دیگر پیشنهاد کرد تا بتواند چیزی بفروشد؛ یک نفر هیچ پاسخی</w:t>
        <w:br/>
        <w:t>نداد؛ دیگری گفت: «نمی‌خوام» برو واینسا!» گویا پسرک به بی‌مهری و تلخ</w:t>
        <w:br/>
        <w:t>زبانی عادت داشت؛ مشخص بود می‌رنحجد و حرفی نمی‌زند و البته نمی‌توانست</w:t>
        <w:br/>
        <w:t>حرفی هم بزند چون به تجربه فهمیده بود شکایت در مقابل بی‌مهری» منجر به</w:t>
        <w:br/>
        <w:t>دریافت بی‌مهری بیشتر می‌شود. پیش آقای نویسنده نرفت شاید برای این که</w:t>
        <w:br/>
        <w:t>ظاهر شیک و جذبه‌ای که در صورتش بود کمی پسرک را ترساند يا ناامید کرد؛</w:t>
        <w:br/>
        <w:t>شاید هم با خودش فکر کرد به کلاس و پرستیژش نمی‌خورد ادامس یا چسب</w:t>
        <w:br/>
        <w:t>زخم لازم داشته باشد.</w:t>
        <w:br/>
        <w:t>آقای نویسنده صدایش کردء گفت: «همه رو می‌خرم» چند؟» پسر متععحب شد</w:t>
        <w:br/>
        <w:t>می‌خواست کالا را تحویل دهد که آقای نویسنده گفت: «یکم پیش من بشین»؛</w:t>
        <w:br/>
        <w:t>گپ بزنیم.» پسرک برق شادی چشمانش فرو کش کرد و با تردید نشست.</w:t>
        <w:br/>
      </w:r>
    </w:p>
    <w:p>
      <w:pPr>
        <w:pStyle w:val="Heading1"/>
        <w:jc w:val="right"/>
      </w:pPr>
      <w:r>
        <w:t>صفحه: 52</w:t>
      </w:r>
    </w:p>
    <w:p>
      <w:pPr>
        <w:jc w:val="right"/>
      </w:pPr>
      <w:r>
        <w:t>۳ * زویا قلی‌پور</w:t>
        <w:br/>
        <w:br/>
        <w:t>اولین سوال این بود: «بستنی دوست داری یا آدامس يا بیسکوییت؟» پسرک</w:t>
        <w:br/>
        <w:t>گفت: «ساندویچ سوسیس.»</w:t>
        <w:br/>
        <w:br/>
        <w:t>آقای نویسنده متعجب گفت: «چه جالب! خیلی خوبه چه مدل سوسیسی؟» و</w:t>
        <w:br/>
        <w:t>پسر گفت: «کوکتل دودی» دوباره آقای نویسنده پرسید: «چرا؟» و پسر کمی</w:t>
        <w:br/>
        <w:t>سکوت کردء گفت: «نمی‌دونم.» نویسنده ادامه داد: «بی‌خیال تو رفیق منی. بگو</w:t>
        <w:br/>
        <w:t>چرا کوکتل دودی؟ این راز بین ما میمونه. من دوست خوبیم باور کن. بهت</w:t>
        <w:br/>
        <w:t>ثابت می‌کنم. می‌تونی رو دوستی من حساب کنی.» پسر منقلب شد و گفت:</w:t>
        <w:br/>
        <w:t>«من مواد نمی‌فروشم. نمی‌خوام با تو دوست شم.» و کاملا مشخص بود ترسیده</w:t>
        <w:br/>
        <w:t>و نگران استء ادامه داد: «اگر بخوای پولت رو پس می‌دم.» نویسنده همه ماجرا</w:t>
        <w:br/>
        <w:t>را فهمیده بود و قلبش آکنده از اندوه شدء گفت: «نه رفیق! من نمی‌خوام گولت</w:t>
        <w:br/>
        <w:t>بزنم. اینجوری به ماجرا نگاه کن» من هم مثل خودت هستم؛ چند سال بزرگتر,</w:t>
        <w:br/>
        <w:t>تو هیچ فرقی با من نداری من هم فرقی با تو ندارم» هر دو آدمیم تو یکم کم</w:t>
        <w:br/>
        <w:t>سن و سال‌تر و من یکم با تجربه‌تر چشمات رو ببند و تصور کن بزرگ شدی؛</w:t>
        <w:br/>
        <w:t>تو جای منی و من جای توء فقط همین.»</w:t>
        <w:br/>
        <w:br/>
        <w:t>پسر چشمانش را بست و چند ثانیه بعد لبخندی بر لبانش نشست. انگار در</w:t>
        <w:br/>
        <w:t>سرمای زمستان کنار شومینه است. نویسنده در چهرةٌ او عمیق نگاه کرد؛ پرسید:</w:t>
        <w:br/>
        <w:t>«دوست داری جای من باشی و من جای تو؟ فکر می‌کنی چه کار باید بکنی</w:t>
        <w:br/>
        <w:t>که در آینده مثل من بشی؟»</w:t>
        <w:br/>
        <w:t>پسرک چشمانش را باز کرد؛ گفت: «بله! دوست دارم جای شما باشم اما دوست</w:t>
        <w:br/>
        <w:t>ندارم هیچ‌کس جای من باشه. نمی‌دونم آقا فکر نکنم بشه. شما حتما پولدار</w:t>
        <w:br/>
        <w:t>هستین. از لباسها و ساعت و بوی عطرتون مشخصه. من هیچ وقت نمی‌تونم</w:t>
        <w:br/>
        <w:t>پولدار بشم» نمی‌تونم مدرسه برم باید کار کنم و نمی‌تونم از این زندگی فرار</w:t>
        <w:br/>
        <w:t>کنم. سرنوشتم همینه. در بهترین حالت شاید بتونم مثل مرد همسایه‌مون بشم</w:t>
        <w:br/>
      </w:r>
    </w:p>
    <w:p>
      <w:pPr>
        <w:pStyle w:val="Heading1"/>
        <w:jc w:val="right"/>
      </w:pPr>
      <w:r>
        <w:t>صفحه: 53</w:t>
      </w:r>
    </w:p>
    <w:p>
      <w:pPr>
        <w:jc w:val="right"/>
      </w:pPr>
      <w:r>
        <w:t>آدمیان 8 ۵۳</w:t>
        <w:br/>
        <w:t>که کارگره و صبح تا شب جون می‌کنه اما بچه‌هاش مجبور نیستن مثل من کار</w:t>
        <w:br/>
        <w:t>کنن. تو محل ما همه همینن! تازه اگر شانس بیارم و بتونم بزرگ شم و مثل</w:t>
        <w:br/>
        <w:t>علی نمیرمء یا مثل باقر کارم به زندان نکشه, می‌گن شاید اعدامش کنن» وقتی</w:t>
        <w:br/>
        <w:t>بزرگ‌تر شد. من می‌ترسم آقا! همین که بتونم زنده بمونم برام خوبه. من از اون</w:t>
        <w:br/>
        <w:t>مدلا نیستم که بتونم به پولدار شدن فکر کنم یا دنبال آرزوهام برم. ماها</w:t>
        <w:br/>
        <w:t>اونجوری نیستیم زندگیمون همینه باید باهاش کنار بیام؛ کنار اومدم.»</w:t>
        <w:br/>
        <w:br/>
        <w:t>آقای نویسنده سرمایی جانسوز در قلبش احساس کرد اما استاد بود و کاربلد؛ به</w:t>
        <w:br/>
        <w:t>روی خودش نیاورد» گفت:</w:t>
        <w:br/>
        <w:br/>
        <w:t>«می‌دونستی خیلی خوب حرف می‌زنی؟ مثل نویسنده‌ها؛ راستی گفتی مدرسه</w:t>
        <w:br/>
        <w:t>نمی‌ری ولی من احساس می‌کنم باسوادی و کتاب خوندی» درسته؟» پسرک</w:t>
        <w:br/>
        <w:t>گفت: «خوندن و نوشتن بلدم تا کلاس ششم خوندم بعدش نشد برم مدرسه</w:t>
        <w:br/>
        <w:t>ولی یه جا هست» یعنی بودء یه کتاب فروشی قدیمی مال یه آقای پیره یه شب</w:t>
        <w:br/>
        <w:t>که پدرم بدجوری خمار بود از خونه بیرونم کرد. زمستون بود لباسم کم بود</w:t>
        <w:br/>
        <w:t>راستش با زیر پیرنی و پیژامه بودم» داشتم از سرما می‌مردم. اون آقا من رو دید</w:t>
        <w:br/>
        <w:t>راه داد تو مغازه؛ گفت امشب بمون تا فردا ببینیم چی می‌شه منم برای اين که</w:t>
        <w:br/>
        <w:t>محبتش رو جبران کنم تا صبح همةٌ کتابفروشی رو تمیز و مرتب کردم. البته</w:t>
        <w:br/>
        <w:t>خوابم هم نمی‌برد عصبانی بودم و دلم می‌خواست یکی رو بزنم ولی کسی نبود</w:t>
        <w:br/>
        <w:t>که زورم بهش برسه و بتونم بزنمش. حرص زیادی داشتم باید خالی‌ش می کردم</w:t>
        <w:br/>
        <w:t>بی‌اختیار شروع کردم به کار کردن, اولش دلم می‌خواست همه چیز رو بریزم به</w:t>
        <w:br/>
        <w:t>هم» شيشه‌ها رو بشکونم» همه جا رو آتیش بزنم. بعد هر چی پول و کتاب داره</w:t>
        <w:br/>
        <w:t>بدزدم» بفروشم و از شهر فرار کنم. ولی دلم نیومد؛ مهربون بود حقش نبود. برای</w:t>
        <w:br/>
        <w:t>همین جارو برداشتم همه جا رو جاروء گردگیری و مرتب کردم با حرص جارو</w:t>
        <w:br/>
        <w:t>می‌کردم چند بار جارو کردم انگار دارم تمام عوضی‌های دنیا رو جارو می‌کنم</w:t>
        <w:br/>
        <w:t>و تمام آدم‌های آشغال رو از روی زمین پاک می‌کنم همین باعث شد خیلی</w:t>
        <w:br/>
      </w:r>
    </w:p>
    <w:p>
      <w:pPr>
        <w:pStyle w:val="Heading1"/>
        <w:jc w:val="right"/>
      </w:pPr>
      <w:r>
        <w:t>صفحه: 54</w:t>
      </w:r>
    </w:p>
    <w:p>
      <w:pPr>
        <w:jc w:val="right"/>
      </w:pPr>
      <w:r>
        <w:t>2 * زویا قلی‌پور</w:t>
        <w:br/>
        <w:br/>
        <w:t>خوب این کار و انجام بدم تا صبح صد بار جارو کردم و همه کار... ولی هنوز</w:t>
        <w:br/>
        <w:t>خسته نشده بودم دستام می‌لرزید پاهام درد می‌کرد دیگه نمی‌تونستم اما دوست</w:t>
        <w:br/>
        <w:t>داشتم یه کاری بکنم؛ نمیتونستم آروم بگیرم خیلی عصبانی بودم دوست داشتم</w:t>
        <w:br/>
        <w:t>بزنم بیرون و تا می‌تونم بدوئم اما در مغازه قغل بودء لباس مناسبی هم نداشتم؛</w:t>
        <w:br/>
        <w:t>بدنم هم از کار افتاده بوده تنها جاییم که هنوز مثل ساعت کار می‌کرد و از کار</w:t>
        <w:br/>
        <w:t>نمی‌افتاد» مغزم بود یه کتاب برداشتم شروع کردم به خوندن» اولش برام سخت</w:t>
        <w:br/>
        <w:t>بود یادم رفته بودء اما یواش یواش انگار داشت خوندن یادم می‌اومد؛ تو داستان</w:t>
        <w:br/>
        <w:t>کتابه غرق شده بودم و بدیختیای خودم رو از یاد برده‌بودم که اون آقا اومد با</w:t>
        <w:br/>
        <w:t>نون بربری تازه و یکم پنیر و چندتا تخم مرغ آبپز و یه کاپشن قرمز قدیمی که</w:t>
        <w:br/>
        <w:t>یکم برام بزرگ بود. وقتی اونجا رو و من رو در حال کتاب خوندن دید خیلی</w:t>
        <w:br/>
        <w:t>تعجب کرد.ء از من خوشش اومد. بهم گفت هر روز عصر برم پیشش؛ باهاش</w:t>
        <w:br/>
        <w:t>دوست شدم. کمکش می‌کردمء باهاش درددل می‌کردمء راهنماییم می‌کردء بهم</w:t>
        <w:br/>
        <w:t>آرامش میدادء دلداریم می‌داد» سنگ صبورم شدء خیلی چیزا یادم داد مثل:</w:t>
        <w:br/>
        <w:t>دوچرخه سواری» سوت زدن» باسوت آهنگ زدن» آداب معاشرت» حتی رقص</w:t>
        <w:br/>
        <w:t>والس» بهم می‌گفت» یه مرد باید خوب والس برقصه باید مودب و متین و با</w:t>
        <w:br/>
        <w:t>شخصیت باشه؛ بهم اجازه می‌داد هر وقت بخوام» هر کتابی دوست داشته باشم</w:t>
        <w:br/>
        <w:t>بردارم؛ برمی‌داشتم و می‌خوندم و بر می‌گرددوندم. همینجوری کلی کتاب خوندم</w:t>
        <w:br/>
        <w:t>خیلیا رو خودش پیشنهاد می‌داد بعضیا رو اصرار می‌کرد. یکم باهام درس کار</w:t>
        <w:br/>
        <w:t>کرد یکم زبان یادم داد. به خاطر این که تو کارهای مغازه کمکش می‌کردم به</w:t>
        <w:br/>
        <w:t>من حقوق می‌داد. سه ماه پیش سکته کرد مرد. من کاملا تنها شدم.»</w:t>
        <w:br/>
        <w:br/>
        <w:t>آقای نویسنده دردی در گلویش احساس کرد که فرو خورد؛ گفت: «نه رفیق!</w:t>
        <w:br/>
        <w:t>تنها نیستی من بجاش اومدم؛ من هستم. دنیا پر آدمه» هیچ وقت فکر نکن</w:t>
        <w:br/>
        <w:t>تنهایی فقط باید اون آدمایی که به دردت می‌خورن رو پیدا کنی و پیدا می‌شن.»</w:t>
        <w:br/>
        <w:t>کارت ویزیتش را به او داد» پسرک تردید داشت اما دید روی کارت نوشته شده:</w:t>
        <w:br/>
      </w:r>
    </w:p>
    <w:p>
      <w:pPr>
        <w:pStyle w:val="Heading1"/>
        <w:jc w:val="right"/>
      </w:pPr>
      <w:r>
        <w:t>صفحه: 55</w:t>
      </w:r>
    </w:p>
    <w:p>
      <w:pPr>
        <w:jc w:val="right"/>
      </w:pPr>
      <w:r>
        <w:t>آدمیان 8 ۵۵</w:t>
        <w:br/>
        <w:t>«انتشارات ره‌پویان» هر چیز که نام و نشانی از کتاب داشت او را یاد دوست</w:t>
        <w:br/>
        <w:t>مهربانش می‌انداخت و دلش را گرم می‌کرد. البته هنوز کمی شک در چشمانش</w:t>
        <w:br/>
        <w:t>وجود داشت؛ ولی پذیرفت. آقای نویسنده گفت: «اگر تونستی» پس فردا ساعت</w:t>
        <w:br/>
        <w:t>شیش بیا خونة من به این آدرس ... و کاغذی و خودکاری از جیب داخل</w:t>
        <w:br/>
        <w:t>پالتوی خود در آورد و آدرس و شماره تلفنش را روی آن نوشت. قبلش بهم</w:t>
        <w:br/>
        <w:t>زنگ بزن می‌تونی عصر بیای؟» پسرک گفت: «بله اقا اما می‌تونم بپرسم برای</w:t>
        <w:br/>
        <w:t>چی؟»</w:t>
        <w:br/>
        <w:t>نویسنده گفت: «نترس! شحاع باش» برای تغییر همیشه کمی شحاعت لازمه</w:t>
        <w:br/>
        <w:t>اما احمق نباش که نیستی» از چشمات معلومه که باهوشی. نگران هم نباش.</w:t>
        <w:br/>
        <w:t>بیا با هم صحبت می‌کنیم من پیشنهادهایی برات دارم و تو می‌تونی قبول کنی</w:t>
        <w:br/>
        <w:t>یا قبول نکنی. هیچ اجباری نیست.»</w:t>
        <w:br/>
        <w:t>کار آقای نویسنده دیدند.</w:t>
        <w:br/>
        <w:t>درست مانند دوستی فرهیخته با او روبه‌رو شد. با یک لیوان چای و چند شیرینی</w:t>
        <w:br/>
        <w:t>ساده از او پذیرایی کرد؛ گفت: «برات پیشنهاد یک کار ثابت دارم با حقوق ثابت</w:t>
        <w:br/>
        <w:t>اما شرایط خاص. پسرک سر تا پا گوش شد؛ قلیش تندتر از معمول می‌تپید و</w:t>
        <w:br/>
        <w:t>باعث شد پیشانیش عرق کند. پاهایش را پنهان می‌کرد؛ ولی آقای نویسنده</w:t>
        <w:br/>
        <w:t>انگارنه‌انگار که جورابهایش را دیده؛ ادامه داد: «همساية من یک خانم مسنه که</w:t>
        <w:br/>
        <w:t>فرزندانش همگی خارج از کشور هستند. به کسی اعتماد نداره که به عنوان</w:t>
        <w:br/>
        <w:t>انجام بده و کمی باهاش هم‌صحبت بشه. باید باهاش صبور باشی؛ اگر بد قلقی</w:t>
        <w:br/>
      </w:r>
    </w:p>
    <w:p>
      <w:pPr>
        <w:pStyle w:val="Heading1"/>
        <w:jc w:val="right"/>
      </w:pPr>
      <w:r>
        <w:t>صفحه: 56</w:t>
      </w:r>
    </w:p>
    <w:p>
      <w:pPr>
        <w:jc w:val="right"/>
      </w:pPr>
      <w:r>
        <w:t>1 * زویا قلی‌پور</w:t>
        <w:br/>
        <w:t>کردء کمی باهاش مدارا کنی و به دل نگیری گاهی بداخلاق می‌شه ولی در</w:t>
        <w:br/>
        <w:t>مجموع ذات مهربونی داره. ساعت کاری از هفت و نیم تا پنج بعد از ظهره»</w:t>
        <w:br/>
        <w:t>گاهی شاید نیاز باشد بیشتر بمونی و اگر اینطور شد من اضافه کاری رو پرداخت</w:t>
        <w:br/>
        <w:t>می‌کنم اما حقوق ثابت تو با خود خانوم خواهد بود و هرگز ازش بابت اضافه</w:t>
        <w:br/>
        <w:t>کاری پول نخواه» به خودم بگو و اگر پرسید می‌گی خودم دلم می‌خواد بمونم و</w:t>
        <w:br/>
        <w:t>اگر پولی بابت اضافه کاری داد قبول نکن. در عین‌حال من کتابهایی به تو</w:t>
        <w:br/>
        <w:t>می‌دم» می‌خونی و بعد برداشتت رو برام می‌نویسی و تحویل می‌دی و بابتش به</w:t>
        <w:br/>
        <w:t>میزان رضایتم از نوشته‌ات پول می‌گیری اگر بد باشه چیزی دریافت نمی‌کنی.</w:t>
        <w:br/>
        <w:t>اما در کتاب بعدی می‌توانی جبران کنی. این فقط بین من و تو خواهد بود. راز</w:t>
        <w:br/>
        <w:t>نیست اما دلیلی نداره کسی بدونه بین ما چی می‌گذره و دلیلی نداره کسی بفهمه</w:t>
        <w:br/>
        <w:t>تو چه جوری پول در می‌آری و از کجا و چقدر؟! مخصوصا خانواده‌ت! با هم</w:t>
        <w:br/>
        <w:t>می‌ريم و برات یک حساب بانکی باز می‌کنم پول حاصل از نوشته‌ها رو اکیداً</w:t>
        <w:br/>
        <w:t>خرج نکن یک حساب مشترک خواهدبود که من حواسم به اون خواهدبود اما</w:t>
        <w:br/>
        <w:t>اختیار حساب با تو خواهدیود. هر روز طبق روال» همون جعبه رو بر می‌داری از</w:t>
        <w:br/>
        <w:t>خونه خارج می‌شی سر راه کار خودت رو انجام می‌دی و در بازگشت هم</w:t>
        <w:br/>
        <w:t>همین‌طور» در بین رفت و آمد به شغل ثابت می‌پردازی و در زمان استراحت یا</w:t>
        <w:br/>
        <w:t>هر وقت خالی‌ای که پیدا کردی مطالعه می‌کنی و می‌نویسی. درآمدت بیشتر از</w:t>
        <w:br/>
        <w:t>گذشته خواهد شد. من توصیه می‌کنم مازاد درآمدت رو فعلا ذخیره کنی.</w:t>
        <w:br/>
        <w:t>خب! سه روز وقت داری فکر کنی و جواب بدی. یک ماه زمان داری که نشون</w:t>
        <w:br/>
        <w:t>بدی مناسب این کار هستی و می‌تونی از پسش بر بیایی یا نه؟!</w:t>
        <w:br/>
        <w:t>یک ماه اول کارآموزی خواهدبود اما حقوقت رو می‌گیری. و اگر بتونی خانم رو</w:t>
        <w:br/>
        <w:t>راضی نگه‌داری این کار مال توئه.»</w:t>
        <w:br/>
      </w:r>
    </w:p>
    <w:p>
      <w:pPr>
        <w:pStyle w:val="Heading1"/>
        <w:jc w:val="right"/>
      </w:pPr>
      <w:r>
        <w:t>صفحه: 57</w:t>
      </w:r>
    </w:p>
    <w:p>
      <w:pPr>
        <w:jc w:val="right"/>
      </w:pPr>
      <w:r>
        <w:t>آدمیان 8 ۵۷</w:t>
        <w:br/>
        <w:t>پسرک در حالی که چشمانش برق می‌زد گفت: «نیاز به فکر کردن نیست آقا؛</w:t>
        <w:br/>
        <w:t>قبول می‌کنم و خیلی ممنونم و تمام تلاشم رو می‌کنم که شما و اون خانوم</w:t>
        <w:br/>
        <w:t>راضی باشین.»</w:t>
        <w:br/>
        <w:t>آقای نویسنده خندید» گفت: «شک ندارم که از پس همةٌ این کارها بر میای.</w:t>
        <w:br/>
        <w:t>می‌دونستم پسر عاقلی هستی. من ساعت هفت شب شام می‌خورم و تنهایی</w:t>
        <w:br/>
        <w:t>شام خوردن خیلی جالب نیست اگر مهمون من باشی خوشحال می‌شم؛ البته</w:t>
        <w:br/>
        <w:t>شام مفصلی نیست ولی خب بهونه‌ای برای گپ زدن...»</w:t>
        <w:br/>
        <w:t>پسر خجالت می‌کشید اما دوست نداشت از آقای نویسنده دل بکند و ترکش</w:t>
        <w:br/>
        <w:t>کند؛ گفت: «خوشحال می‌شم البته اگر مزاحم نباشم؛ نویسنده گفت: «وقتی</w:t>
        <w:br/>
        <w:t>کسی دعوتت می‌کند یعنی نه تنها مزاحم نیستی بلکه وجودت رو دوست داره.»</w:t>
        <w:br/>
        <w:t>راحتی» خونسردی» صمیمیت و آرامش چهرةٌ آقای نویسنده به پسرک آرامش و</w:t>
        <w:br/>
        <w:t>احساس امنیت می‌داد اما هنوز در اعماق وجودش ترسی بود که نکند می‌خواهد</w:t>
        <w:br/>
        <w:t>گولم بزند یا نقشه‌ای دارد که یاد حرفش افتاد. «شجاع باش! موفقیت رو افراد</w:t>
        <w:br/>
        <w:t>شجاع و عاقل به دست میارن.»</w:t>
        <w:br/>
        <w:t>آقای نویسنده این جملةٌ امری و کوتاه را با چنان حالتی بیان کرده بود که انگار</w:t>
        <w:br/>
        <w:t>در تمام سلول‌های پسرک نفود کرده بود. با خودش فکر کرد: «مگه چی رو از</w:t>
        <w:br/>
        <w:t>دست می‌دم؟ شاید این همون یه باره!» کتاب فروش پیش‌ترها به او گفته بود:</w:t>
        <w:br/>
        <w:t>«همةٌ آدمها حداقل یک بار بخت و خوش‌شانسی بهشون رو میاره ولی باید</w:t>
        <w:br/>
        <w:t>عاقل باشن و فرصت رو از دست ندن.»</w:t>
        <w:br/>
        <w:t>آقای نویسنده با یک رستوران تماس گرفت و سفارش غذا داد. دو ساندویچ</w:t>
        <w:br/>
        <w:t>کوکتل دودی» یک پیتزاء دو سالاد کلم و یک نوشابه. خودش اهل نوشابه نبود</w:t>
        <w:br/>
        <w:t>برای پسرک سفارش داد و هنگامی که تلفن دستش بود پرسید: «چه جور</w:t>
        <w:br/>
        <w:t>نوشابه‌ای دوست داری؟» پسرک کمی فکر کرد؛ گفت: «فرقی نداره.» و آقای</w:t>
        <w:br/>
        <w:t>نویسنده سون‌آپ سفارش داد. پسرک دلش فانتای پرتقالی می‌خواست؛ البته</w:t>
        <w:br/>
      </w:r>
    </w:p>
    <w:p>
      <w:pPr>
        <w:pStyle w:val="Heading1"/>
        <w:jc w:val="right"/>
      </w:pPr>
      <w:r>
        <w:t>صفحه: 58</w:t>
      </w:r>
    </w:p>
    <w:p>
      <w:pPr>
        <w:jc w:val="right"/>
      </w:pPr>
      <w:r>
        <w:t>۸ * زویا قلی‌پور</w:t>
        <w:br/>
        <w:t>سون آپ نخورده بود اما خجالت کشید بگوید دلش فانتای پرتقالی می‌خواهد.</w:t>
        <w:br/>
        <w:t>آقای نویسنده حدس می‌زد و مخصوصاً سون آپ سفارش داد.</w:t>
        <w:br/>
        <w:br/>
        <w:t>در این فاصله» پسرک را به کتابخانه شخصی خودش برد و باهم در مورد کتایها</w:t>
        <w:br/>
        <w:t>و نویسنده‌ها صحبت کردند. در واقع نوعی کلاس درس و معارفه بود اما در</w:t>
        <w:br/>
        <w:t>قالب یک گپ دوستانه. پسر متعجب و گیج با چشمانی بازتر از حد معمول و</w:t>
        <w:br/>
        <w:t>دهانی که بی‌اختیار نیمه‌باز مانده بود و سر تا پا پذیرش» گوش می‌داد و جذب</w:t>
        <w:br/>
        <w:t>می‌کرد و دنیایی جدید را کشف می‌کرد. تا بالاخره پیک رستوران رسید. پسرک</w:t>
        <w:br/>
        <w:t>فکر کرد لابد شخص دیگری هم هست که او سفارش پیتزا داده اما کسی نبود.</w:t>
        <w:br/>
        <w:t>از پسرک خواست پیتزا را هم با هم شریکی بخورند و خودش نصف ساندویچ</w:t>
        <w:br/>
        <w:t>خود را خورد و یک تکه پیتزا اما به صورتی که زودتر از پسرک تمام نکند.</w:t>
        <w:br/>
        <w:t>پسرک بسیار از آن فضا لذت می‌برد و در این مدت آن‌قدر با آقای نویسنده</w:t>
        <w:br/>
        <w:t>صمیمی شده بود که دیگر رودربایستی را کنار گذاشت و راحت و سریع و با لذت</w:t>
        <w:br/>
        <w:t>تمام ساندویچش را و چند تکه پیتزا خورد و جالب آن که از خوردن سون‌آپ</w:t>
        <w:br/>
        <w:t>خیلی لت برد چون طعمی جدید بود؛ گفت: «پیتزا از کوکتل دودی خوش‌مزه</w:t>
        <w:br/>
        <w:t>تره» راستش آخرین بار که با او آقا تو کتاب فروشی بودم برام ساندویچ کوکتل</w:t>
        <w:br/>
        <w:t>دودی خرید خیلی بهم چسبید.»</w:t>
        <w:br/>
        <w:br/>
        <w:t>احساس می‌کرد پوست شکمش کش می‌آید.</w:t>
        <w:br/>
        <w:t>دلش می‌خواست آقای نویسنده را بغل کند اما خجالت کشید. دلش می‌خواست</w:t>
        <w:br/>
        <w:t>پیش آقای نویسنده بماند و هرگز نرود؛ ولی امکان نداشت.</w:t>
        <w:br/>
        <w:br/>
        <w:t>با خودش فکر کرد باید برود» تا دیرتر نشده. نویسنده گفت او را تا مترو همراهی</w:t>
        <w:br/>
        <w:t>می‌کند و با ماشین کادیلاک قهوه‌ای رنگش که معمولا از آن استفاده نمی‌کرد</w:t>
        <w:br/>
        <w:t>او را به مترو رساند. پسرک کمی معذب شد اما خوش‌حال بود چون واقعا سنگین</w:t>
        <w:br/>
        <w:t>شده بود و توان راه رفتن نداشت.</w:t>
        <w:br/>
      </w:r>
    </w:p>
    <w:p>
      <w:pPr>
        <w:pStyle w:val="Heading1"/>
        <w:jc w:val="right"/>
      </w:pPr>
      <w:r>
        <w:t>صفحه: 59</w:t>
      </w:r>
    </w:p>
    <w:p>
      <w:pPr>
        <w:jc w:val="right"/>
      </w:pPr>
      <w:r>
        <w:t>آدمیان 8 ‎۵٩‏</w:t>
        <w:br/>
        <w:t>‏نشستن در صندلی جلوی کادیلاک با شکم پر موجب شدء پسرک برای دقایقی</w:t>
        <w:br/>
        <w:t>و یا شاید اولین بار» احساس غرور کند. ژست گرفت با این که زمستان بود شیشه</w:t>
        <w:br/>
        <w:t>را پایین کشید تا همة مردم خیابان او را در آن ماشین» کنار آقای نویسنده و در</w:t>
        <w:br/>
        <w:t>حمایت و دوستی او ببینند و در ذهن به تمام آنان که تا کنون به او بی‌مهری</w:t>
        <w:br/>
        <w:t>کرده بودندء انگشت وسط خود را نشان می‌داد و می‌گفت: «هی,ء عوضیا! حالا</w:t>
        <w:br/>
        <w:t>دیگه تنها نیستم. یه دوست خوب و قوی دارم. این آدم پشت منه. نمی‌تونید هر</w:t>
        <w:br/>
        <w:t>بلایی دلتون خواست سر من بیارید.» و بعد از مدتها تنهایی و بی‌پناهی و اندوه»</w:t>
        <w:br/>
        <w:t>پرامید و شاد به خانه رفت.</w:t>
        <w:br/>
      </w:r>
    </w:p>
    <w:p>
      <w:pPr>
        <w:pStyle w:val="Heading1"/>
        <w:jc w:val="right"/>
      </w:pPr>
      <w:r>
        <w:t>صفحه: 60</w:t>
      </w:r>
    </w:p>
    <w:p>
      <w:pPr>
        <w:jc w:val="right"/>
      </w:pPr>
      <w:r>
        <w:t>+ 8 زویا قلی‌پور</w:t>
        <w:br/>
      </w:r>
    </w:p>
    <w:p>
      <w:pPr>
        <w:pStyle w:val="Heading1"/>
        <w:jc w:val="right"/>
      </w:pPr>
      <w:r>
        <w:t>صفحه: 61</w:t>
      </w:r>
    </w:p>
    <w:p>
      <w:pPr>
        <w:jc w:val="right"/>
      </w:pPr>
      <w:r>
        <w:t>آدمیان 8 ‎٩۱‏</w:t>
        <w:br/>
        <w:t>‏زی‌زی!</w:t>
        <w:br/>
        <w:t>‏غروب بود تلفن زنگ خورد. بعد از مدتها صدای دوست خوب» رفیق شفیق را</w:t>
        <w:br/>
        <w:t>شنید. که بدون سلامء با هیجان می‌گفت: «چی‌کار کردی دختر؟! تیتر همه</w:t>
        <w:br/>
        <w:t>روزنامه‌ها و اخبار شدی» ترکوندی که! طرف رو دستگیر کردن» بعد از مصاحبةٌ</w:t>
        <w:br/>
        <w:t>تو»ه کلی آدم رفتن ازش شکایت کردن به همه جرمی» کلاهبرداری» فریب,</w:t>
        <w:br/>
        <w:t>تجاوز» هتک‌حرمت» پولشویی... عجب رسوایی‌ای شد! چه جرئتی داری توا</w:t>
        <w:br/>
        <w:t>انگار همه این همه سال منتظر بودن اولین نفر قد علم کنه. هیچ کس جرئت</w:t>
        <w:br/>
        <w:t>همچین کاری رو نداشت. این همه مدرک رو از کجا پیدا کردی؟ لعنت بهت!</w:t>
        <w:br/>
        <w:t>تو چه عجوبه‌ای بودی و رو نمی‌کردی! چند سال دنبالش بودی؟ چرا هیچی به</w:t>
        <w:br/>
        <w:t>ما نگفتی؟ تو دیوونه‌ای! واقعا دیونه‌ای» بهترین دیوونه‌ای که دیدم. همون روز</w:t>
        <w:br/>
        <w:t>که اولین بار دیدمت فهمیدم دیوونه‌ای» آره بهترین دیوونه‌ای که دیدم. لعنتی,</w:t>
        <w:br/>
        <w:t>ترکوندی! هرکی می‌شنوه هنگ می‌کنه.»</w:t>
        <w:br/>
        <w:t>گفتم: «همون روز اول بهت گفتم شاید نویسنده» کارآگاه خصوصی يا قاتل</w:t>
        <w:br/>
        <w:t>خوبی بشم که آدمای بد رو می‌کشه» کارش تمومه با دستای خودم نکشتمش</w:t>
        <w:br/>
      </w:r>
    </w:p>
    <w:p>
      <w:pPr>
        <w:pStyle w:val="Heading1"/>
        <w:jc w:val="right"/>
      </w:pPr>
      <w:r>
        <w:t>صفحه: 62</w:t>
      </w:r>
    </w:p>
    <w:p>
      <w:pPr>
        <w:jc w:val="right"/>
      </w:pPr>
      <w:r>
        <w:t>۳ * زویا قلی‌پور</w:t>
        <w:br/>
        <w:t>با واژه کشتمش با قلم! در واقع به وسيلةٌ من عمر خودش و کنافت کاری‌هاش</w:t>
        <w:br/>
        <w:t>تموم شد.ء دیگه نمی‌تونه قسر در بره» موش افتاد تو تله شفیق. من انداختمش!</w:t>
        <w:br/>
        <w:t>زی‌زی کوچولویی که هیچ کس آدم حسابش نمی‌کرد. من دهن خیلی‌ها رو</w:t>
        <w:br/>
        <w:t>سرویس کردم شفیق» آره خودم تنهایی و در سکوت با صبوری و سلاح</w:t>
        <w:br/>
        <w:t>کوچولوی خودمء با یه خودنویس نقره‌ایه زیگول؛ حالا" تمام اون‌هایی که من رو</w:t>
        <w:br/>
        <w:t>دست کم می‌گرفتن» می‌فهمن نباید دست کم می‌گرفتن! یادته بهت گفته بودم؟</w:t>
        <w:br/>
        <w:t>حالا" دیگه خیالم راحت شد. دیگه می‌تونم خودم رو بازنشست کنم و از گل و</w:t>
        <w:br/>
        <w:t>بلبل و پروانه شعر بگم و تا آخر عمرء پام رو بندازم روی پام» لم بدم و باله نگاه</w:t>
        <w:br/>
        <w:t>کنم و راحت نفس بکشم.»</w:t>
        <w:br/>
        <w:t>شفیق گفت: «دیروز شیرین تو دفتر انتشارات رنگش مثل گچ شده بو خیلی</w:t>
        <w:br/>
        <w:t>ترسیده بود بغلش کردم گفتم نگرانت نباشه تو حالا یه قهرمانی و دلیلی نداره</w:t>
        <w:br/>
        <w:t>نگرانت باشه» چون انقدر قوی و معروف شدی که به همین راحتی‌ها نمی‌شه از</w:t>
        <w:br/>
        <w:t>پا درت آورد» تو دیگه یه نهال کوچولو و ضعیف نیستی یه درخت استوار و تنومند</w:t>
        <w:br/>
        <w:t>با شاخ و برگ ریشه‌های گسترده شدی. از اول هم نگاهت به زندگی قوی و</w:t>
        <w:br/>
        <w:t>زنانه بود. زنان قوی از تمام مردان قوی» پر انگیزه‌ترن؛ اگه تو نبودی من و</w:t>
        <w:br/>
        <w:t>شیرین آشنا نمی‌شدیم. شیرین دلش برای خواهر کوچولوش خیلی تنگ شده»</w:t>
        <w:br/>
        <w:t>خیلی نگرانت بود بهش زنگ‌بزن و خیالش رو راحت کن» تا صدای خودت رو</w:t>
        <w:br/>
        <w:t>نشنوه آروم نمی‌شه. می‌تونی شب بیای خونة ما؟»</w:t>
        <w:br/>
        <w:t>گفتم: «تحت محافظت پلیسم» قراره شبونه از شهر خارج بشم و یه مدت گم و</w:t>
        <w:br/>
        <w:t>گور شم تا آبا از آسیاب بیفته و نوچه‌هاش آروم بگیرن و پخش و پلا شن» دستور</w:t>
        <w:br/>
        <w:t>پلیسه! خودم هم نمی‌دونم قراره کجا برم اما قراره آونجا هم تحت محفاظت</w:t>
        <w:br/>
        <w:t>پلیس باشم. بهش بگو نگران نباشه. البته خودم هم بهش زنگ می‌زنم» هی</w:t>
        <w:br/>
        <w:t>شفیق! مواظب خواهر جونم باش و اذیتش نکن و گرنه با من طرفی.»</w:t>
        <w:br/>
      </w:r>
    </w:p>
    <w:p>
      <w:pPr>
        <w:pStyle w:val="Heading1"/>
        <w:jc w:val="right"/>
      </w:pPr>
      <w:r>
        <w:t>صفحه: 63</w:t>
      </w:r>
    </w:p>
    <w:p>
      <w:pPr>
        <w:jc w:val="right"/>
      </w:pPr>
      <w:r>
        <w:t>آدمیان 8 ‎٩۳‏</w:t>
        <w:br/>
        <w:t>‏شفیق خندید و گفت: «کی دلش میاد خواهر جونت رو اذیت کنه» یا بهتره بگم»</w:t>
        <w:br/>
        <w:t>دیگه کی جرئت داره خواهر جون تو رو اذیت کنه» ذدمت گرم دختر,ء دم دیوونه.</w:t>
        <w:br/>
        <w:t>زن؛ زن خاص, دلفریب . ۰</w:t>
        <w:br/>
        <w:t>حرفش رو قطع کردم گفتم: «دلفریب باباته»</w:t>
        <w:br/>
        <w:t>هر دو زدیم زیر خنده» بعد هم خداحافظی کرديم.</w:t>
        <w:br/>
        <w:t>چند دقيقةٌ بعد به شیرین زنگ زدم» حال پسرش را پرسیدم» گفت» هفتةٌ پیش</w:t>
        <w:br/>
        <w:t>توانسته ببینتش. دادگاه وقت ملاقات تعیین کرده با ارسلان هم رابطة خوبی</w:t>
        <w:br/>
        <w:t>برقرار کرده و در این چند دادگاه اخیر و کیلش توانسته ری موافق بگیرد. نگران</w:t>
        <w:br/>
        <w:t>حال من بود می‌گفت: «آخه تو چی‌کار به این کارا داری ورپریده چرا آروم</w:t>
        <w:br/>
        <w:t>نمی‌گیری» تو و فرشاد جفتتون لنگةٌ همین دور از جونت الان نباشین» اونم مثل</w:t>
        <w:br/>
        <w:t>تو یاغی بود. راستی حامی تماس گرفت دربه‌در دنبالت بودء می‌گفت باید قایمت</w:t>
        <w:br/>
        <w:t>ارسلان پیام دادء گفت که تحت محافظت پلیسی یکم خیالم راحت شد. می‌دونی</w:t>
        <w:br/>
        <w:t>زی‌زی اون روز داشتیم با ارسلان حرف می‌زديم کلی راجع به تو حرف زدیم</w:t>
        <w:br/>
        <w:t>بهش گفتم از وقتی نیم وجب بچه بودی روت زیاد بود؛ خیلی سرتق بودی و</w:t>
        <w:br/>
        <w:t>هميشه گنده‌تر از دهنت حرف می‌زدی و با بچه‌های بزرگ‌تر از خودت هم‌بازی</w:t>
        <w:br/>
        <w:t>نبود چی می‌گن» وارد می‌شدی مخالفت هم می‌کردی» یاد اون روز افتادم که</w:t>
        <w:br/>
        <w:t>باهام دعوا کردی گفتی پاشو خودت رو جمع کن» چیه مثل بدبختا نشستی کنج</w:t>
        <w:br/>
        <w:t>خونه گریه می‌کنی» دنیا که به آخر نرسیده. این همه آدم مشکل دارء» یکیش هم</w:t>
        <w:br/>
        <w:t>توا آون روز آولش خیلی بهم بر خورد که یه الف بچه داره به من راه و چاه</w:t>
        <w:br/>
        <w:t>نشون می‌ده ولی بعدش ... اگه اون روز تو اصرار نمی کردی برم دفتر انتشارات</w:t>
        <w:br/>
        <w:t>و من اون‌جا منشی نمی‌شدم و با ارسلان اشنا نمی‌شدم! تو خواهر کوچيكةٌ نی</w:t>
        <w:br/>
        <w:t>ولی من رو جمع و جور کردی, اگه به خاطر حرف‌های تو نبود و من آون روز</w:t>
        <w:br/>
      </w:r>
    </w:p>
    <w:p>
      <w:pPr>
        <w:pStyle w:val="Heading1"/>
        <w:jc w:val="right"/>
      </w:pPr>
      <w:r>
        <w:t>صفحه: 64</w:t>
      </w:r>
    </w:p>
    <w:p>
      <w:pPr>
        <w:jc w:val="right"/>
      </w:pPr>
      <w:r>
        <w:t>5۶ 8 زویا قلی‌پور</w:t>
        <w:br/>
        <w:t>اون مصاحبةٌ کاری رو نمی‌رفتم و مشغول به کار نمی‌شدم شاید تا الان دیوونه</w:t>
        <w:br/>
        <w:t>شده بودم. تو حرف نداری زی‌زی» کاش فرشاد زنده بود این روزا رو می‌دید.</w:t>
        <w:br/>
        <w:t>کلی با ارسلان بهت خندیدیم» ارسلان همش می‌گه یه ديوونةٌ واقعی تو دنیا</w:t>
        <w:br/>
        <w:t>باشه خود خودتی بعدشم می‌گه بهترین دیوونه‌ای که تو زندگیش دیده. راستی</w:t>
        <w:br/>
        <w:t>حامی می‌گفت اگه دوست داشته باشی یه ترتیبی میده از کشور خارج شی» خیلی</w:t>
        <w:br/>
        <w:t>نگرانته. حتما باهاش تماس بگیر.»</w:t>
        <w:br/>
        <w:t>خوش‌حال شدم که شیرین بعد از آن همه مشکلات و غم و غصه, از زندگی</w:t>
        <w:br/>
        <w:t>راضی شده بود و امید از دست رفته‌اش را دوباره به دست آورده بود.</w:t>
        <w:br/>
        <w:br/>
        <w:t>با حامی تماس گرفتم. از شنیدن صدایم و این که تحت حفاظت پلیس هستم</w:t>
        <w:br/>
        <w:t>خیلی خوش‌حال شد و گفت: «هر کاری داشتی» هر ساعت از شبانه روز با من</w:t>
        <w:br/>
        <w:t>تماس بگیر من همه جوره پشتت هستم» همه جوره می‌تونی رو من حساب کنی</w:t>
        <w:br/>
        <w:t>قهرمان. تنها کسی که پی به ارزش‌های تو برده بود فرشاد بود. انصافاً هم راست</w:t>
        <w:br/>
        <w:t>می‌گفتء تو کسی بودی که می‌تونستی انتقام همه رو بگیری تو بهترین انتخاب</w:t>
        <w:br/>
        <w:t>برای بازمانده شدن بودی.» هنوز داشتم با حامی حرف می‌زدم که موبایلم زنگ</w:t>
        <w:br/>
        <w:t>خورد شفیق بود با حامی خداحافظی کردم و تلفن را جواب دادم دوباره با هیجان</w:t>
        <w:br/>
        <w:t>و بدون سلام گفت: «تو چه بلایی سر این رفیق بد بخت من آوردی؟ تو</w:t>
        <w:br/>
        <w:t>تلویزیون دیدتت و زنگ زده به من و می‌گه هر جور شده باید تو رو پیدا کنه و</w:t>
        <w:br/>
        <w:t>ببینه و آزت یه سوال بپرسه. وقتی گفتم خواهر زن منی کم مونده بود دیوونه</w:t>
        <w:br/>
        <w:t>شه. می‌گفت حدود دوساله دربه‌در پیدا کردن توثه» می‌گفت. یه سوالی آزش</w:t>
        <w:br/>
        <w:t>پرسیدی که ساختار ذهنیش رو ریختی به هم و الان تحت درمان روانشناسه</w:t>
        <w:br/>
        <w:t>تو چرا اینجوری می‌کنی؟ چته» چه مرگته؟ چی از جون دنیا و آدماش می‌خوای؟</w:t>
        <w:br/>
        <w:t>آدرست رو دادم داره میاد اونجا.»</w:t>
        <w:br/>
        <w:t>گفتم: «بیخود کردی» بره گمشه مرتيكة متکبر» هر بلایی سرش آومده حقشه!</w:t>
        <w:br/>
        <w:t>اگه بیاد من در رو براش باز نمی‌کنم‌ها گفته باشم! بگو برگرده.» شفیق گفت:</w:t>
        <w:br/>
      </w:r>
    </w:p>
    <w:p>
      <w:pPr>
        <w:pStyle w:val="Heading1"/>
        <w:jc w:val="right"/>
      </w:pPr>
      <w:r>
        <w:t>صفحه: 65</w:t>
      </w:r>
    </w:p>
    <w:p>
      <w:pPr>
        <w:jc w:val="right"/>
      </w:pPr>
      <w:r>
        <w:t>آدمیان 8 ۹1۵</w:t>
        <w:br/>
        <w:t>گناه داره آدم سختیی کشیده و خود ساخته‌ایه تو درست نشناختیش. کودکی</w:t>
        <w:br/>
        <w:t>سختی داشته» جز من کسی نمی‌دونه که کودک کار بوده» تو مترو باهاش اشنا</w:t>
        <w:br/>
        <w:t>شدم ادامس و این‌جور چیزا می‌فروخت به روش نیار ولی من زیر بال و پرش</w:t>
        <w:br/>
        <w:t>رو گرفتم؛ خودش هم واقعا زحمت کشید. با استعداد و پر انگیزه بود» پله‌های</w:t>
        <w:br/>
        <w:t>ترقی رو شیش تا یکی طی کرد جون کند واقعا جون کند تا به اين‌جا برسهء به</w:t>
        <w:br/>
        <w:t>سختی درس خوند تا تونست دکترای فلسفه بگیره و چند مدرک دیگه هم</w:t>
        <w:br/>
        <w:t>هم‌زمان گرفت؛ ادم خاصیه. نمی‌دونم چی آزش پرسیدی که این‌جوری ريخته</w:t>
        <w:br/>
        <w:t>به هم و میگه تا با تو حرف نزنه حالش خوب نمی‌شه» خربازی در نیار به خاطر</w:t>
        <w:br/>
        <w:t>من» لطفا ببینش» یه جورایی مثل پسرم می‌مونه.» قبول کردم. کمی خانه را</w:t>
        <w:br/>
        <w:t>جمع و جور کردمء لباسهایم را عوض کردم» کتری را هم روی گاز گذاشتم و</w:t>
        <w:br/>
        <w:t>بعد از شنیدن حرف‌های شفیق کمی حسم به او تغییر کرده بود. وقتی در را باز</w:t>
        <w:br/>
        <w:t>کردم و من را دید انگار با شیطان ملاقات کرده» پر از اضطراب و هیحان و</w:t>
        <w:br/>
        <w:t>سوال بود. دعوتش کردم داخل و شروع کردیم به صحبت؛ پرسید: «چرا اون</w:t>
        <w:br/>
        <w:t>سوال رو از من پرسیدی منظورت چی‌بود؟! از اون روز یه خواب راحت به چشمم</w:t>
        <w:br/>
        <w:t>نیومده. همش ذهنم درگیر تو و این سواله.» به او گفتم: «من به فلسفه علاقه</w:t>
        <w:br/>
        <w:t>دارم و شفیق شما رو معرفی کرد و گفت می‌تونم از شما کمک بگیرم. چند بار</w:t>
        <w:br/>
        <w:t>پیام دادم» ندیدید و چندین بار با منشی شما تماس گرفتم و درخواست وقت</w:t>
        <w:br/>
        <w:t>ملاقات کردم که پذیرفته نشد و گفتن وقت ندارید. چند بار جلوی دانشگاه</w:t>
        <w:br/>
        <w:t>منتظر شدم تا ببینمتون یک بار من رو دیدین به سمت ماشینتون اومدم بلافاصله</w:t>
        <w:br/>
        <w:t>شیشه رو بالا کشیدید و به راننده گفتید حرکت کنه. غرورم شکست و راستش</w:t>
        <w:br/>
        <w:t>حالم آزتون به هم خورد و گفتم هیچی فلسفه بارت نیست وگرنه انقدر بد با</w:t>
        <w:br/>
      </w:r>
    </w:p>
    <w:p>
      <w:pPr>
        <w:pStyle w:val="Heading1"/>
        <w:jc w:val="right"/>
      </w:pPr>
      <w:r>
        <w:t>صفحه: 66</w:t>
      </w:r>
    </w:p>
    <w:p>
      <w:pPr>
        <w:jc w:val="right"/>
      </w:pPr>
      <w:r>
        <w:t>1 * زویا قلی‌پور</w:t>
        <w:br/>
        <w:br/>
        <w:t>آدمها برخورد نمی‌کردی و انقدر مغرور نمی‌شدی. می‌خواستم حالیت کنم تو</w:t>
        <w:br/>
        <w:t>مغاکی و خودت رو گم رو کردی.»</w:t>
        <w:br/>
        <w:br/>
        <w:t>رنگش پرید و پیشانی‌اش عرق کرد. سرش را پایین انداخت. کمی بعد گفت:</w:t>
        <w:br/>
        <w:t>«آره حق با توئه, من واقعا یادم رفته بود که واقعا کی هستم چون می‌خواستم</w:t>
        <w:br/>
        <w:t>که یادم بره و فراموش کردم کی می‌خواستم باشم. سالها تلاش کردم و جون</w:t>
        <w:br/>
        <w:t>کندم تا طبقةٌ اجتماعی و موقعیت اجتماعی خودم رو تغییر بدم و به هر</w:t>
        <w:br/>
        <w:t>بدبختی‌ای که بود این کار رو کردم انقدر از کودکی خودم بیزار بودم که</w:t>
        <w:br/>
        <w:t>می‌خواستم همه چیز رو فراموش کنم و تا اونجایی که می‌شه ازش فرار کنم و</w:t>
        <w:br/>
        <w:t>دور بشم. اما پهو تو مثل اجل معلق رسیدی و تمام زندگی و گذشتةٌ من رو با</w:t>
        <w:br/>
        <w:t>تمام مشکلاتی که داشتم و تمام زخمهایی که پنهانشون می‌کردم عریان کردی</w:t>
        <w:br/>
        <w:t>و نشونم دادی و یه آینه گرفتی جلوم و خود واقعی من رو بهم نشون دادی.</w:t>
        <w:br/>
        <w:t>وحشتناک بود با یه هیولای بدون چهره روبه‌رو شدم. انگار همه چی بهو اومد</w:t>
        <w:br/>
        <w:t>جلوی چشمم.» دلم برایش سوخت؛ مردی که روبه‌روی من نشسته بود دیگر</w:t>
        <w:br/>
        <w:t>یک پروفسور متکبر و مغرور نبود. پسر بچه‌ای بی‌پناه در او می‌گریست و از من</w:t>
        <w:br/>
        <w:t>با زبان بی‌زبانی طلب بخشش و پناه می‌کرد. به خاطر قضاوت عجولانه و رنجی</w:t>
        <w:br/>
        <w:t>که به او تحمیل کرده بودم عذرخواهی کردم و رفتارم را دوستانه تر کردم برایش</w:t>
        <w:br/>
        <w:t>چای بهارنارنج آوردم و گفتم: «گذشته‌ها گذشته رفیق» می‌خوام شام سفارش</w:t>
        <w:br/>
        <w:t>بدم راستش امشب آخرین شبیه که تو خونةٌ خودم شام می‌خورم» دوس ندارم</w:t>
        <w:br/>
        <w:t>تنها شام بخورم, اگه بمونی خوش‌حال می‌شم.» قبول کرد منوی رستورانی که</w:t>
        <w:br/>
        <w:t>هميشه از آنجا غذا سفارش می‌دادم را به او دادم و گفتم چی می‌خوری بدون</w:t>
        <w:br/>
        <w:t>نگاه کردن به منو گفت: «کوکتل دودی با سون‌آپ.» برای خودم هم همبرگر</w:t>
        <w:br/>
        <w:t>دوبل با قارچ و پنیر سفارش دادم تا بعد از مدتها رزیم سخت گیاهخواری به</w:t>
        <w:br/>
        <w:t>خودم جایزه‌ای بدهم و رسما پایان پرهیزکاری را جشن بگیرم. حالا دیگر من</w:t>
        <w:br/>
        <w:t>دچار دگردیسی شده بودم» آن شاعر احساساتی و دل‌نازک سابق نبودم و بی</w:t>
        <w:br/>
      </w:r>
    </w:p>
    <w:p>
      <w:pPr>
        <w:pStyle w:val="Heading1"/>
        <w:jc w:val="right"/>
      </w:pPr>
      <w:r>
        <w:t>صفحه: 67</w:t>
      </w:r>
    </w:p>
    <w:p>
      <w:pPr>
        <w:jc w:val="right"/>
      </w:pPr>
      <w:r>
        <w:t>آدمیان 8 ‎٩۹۷‏</w:t>
        <w:br/>
        <w:t>‏رحم و بی‌تفاوت نیز نشده‌بودم. تبدیل شدم به مبارزی قوی که ادمهای بد را</w:t>
        <w:br/>
        <w:t>کله پا می‌کند و آدمهای خوب فراموش‌کار را به خودشان می‌آورد. سلحشوران</w:t>
        <w:br/>
        <w:t>آنقدرها دل‌نازک نیستند که گیاهخوار شوند و من متظاهر نیستم که تظاهر به</w:t>
        <w:br/>
        <w:t>دل‌ناز کی کنم. تا رسیدن پیک» با هم گپ زدیم؛ از همه جا و همه کس. در</w:t>
        <w:br/>
        <w:t>که تو مطب روانشناس بودم و منتظر بودم منشی وقت جلسةٌ بعدی رو برام</w:t>
        <w:br/>
        <w:t>در ۰ ۰ ۰ بت ۱۲ ۶ .۰ پ</w:t>
        <w:br/>
        <w:t>ثبت کنه» زن جووتنی رو دیدم که مدام از منشی می‌پرسید: مطمئن هستید حود</w:t>
        <w:br/>
        <w:t>اقای دکتر گفتن با من تماس بگیرن؟ مطمئن هستید اشتباه نمی‌کنید؟! نکنه</w:t>
        <w:br/>
        <w:t>تشابه اسمی بوده درسته من از دانشجوهای ایشون بودم ولی خیلی باهاشون</w:t>
        <w:br/>
        <w:t>کردین؟ چیزری از من شنیدن؟ اتفاقی افناده؟"! و انقدر مضطرب ون پشت سر هم</w:t>
        <w:br/>
        <w:t>ی » ۰ یط 2 ۰۲</w:t>
        <w:br/>
        <w:t>۰ 1 » 0 چیه ۰ پیت ۱۱ ۶</w:t>
        <w:br/>
        <w:t>: مه پا وه ۰ ۱۷۱۷</w:t>
        <w:br/>
        <w:t>بعد از دکتر پرسیدم اون خانم کی بود و چرا آنقدر مضطرب بود؟ گفت: یکی</w:t>
        <w:br/>
        <w:t>از دانشجوهامه که در مراسم تولد من یک کروات بسیار زیبا و گرانقیمت برای</w:t>
        <w:br/>
        <w:t>یکی از دانشجوهای دیگه اون رو دیده بود و هنگام باز کردن کادوها به من</w:t>
        <w:br/>
        <w:t>منشی گفتم بهش زنگ بزنه و بگه می‌خوام ببینمش» شنیدم وضعیت مالی</w:t>
        <w:br/>
        <w:t>چندان خوبی نداره برای همین تعجب کردم که اين کادوی گران‌قیمت رو برام</w:t>
        <w:br/>
        <w:t>خریده. پدرش یک پیکان قدیمی داره و برادرش قماربازه خودش هم بعد از</w:t>
        <w:br/>
        <w:t>فارق‌التحصیلی نتونسته کار پیدا کنه همةٌ این اطلاعات رو از یکی از دوستانش</w:t>
        <w:br/>
        <w:t>که اون هم شاگردم بود گرفتم. یکی از دانشجوهای خوبم بود ولی نمی‌دونم</w:t>
        <w:br/>
        <w:t>چرا برای جشن نموند. به جبران لطفش میخوام بهش پیشنهاد کار بدم با یکی</w:t>
        <w:br/>
      </w:r>
    </w:p>
    <w:p>
      <w:pPr>
        <w:pStyle w:val="Heading1"/>
        <w:jc w:val="right"/>
      </w:pPr>
      <w:r>
        <w:t>صفحه: 68</w:t>
      </w:r>
    </w:p>
    <w:p>
      <w:pPr>
        <w:jc w:val="right"/>
      </w:pPr>
      <w:r>
        <w:t>۸ * زویا قلی‌پور</w:t>
        <w:br/>
        <w:t>از دوستانم در یک کلینیک اعصاب و روان صحبت کردم مطمثنم اونجا می‌تونه</w:t>
        <w:br/>
        <w:t>خودش رو بالاا بکشه و توصیه کردم حداکثر حقوق رو براش در نظر بگیرن؛</w:t>
        <w:br/>
        <w:t>آدم محجوب و پر تلاشیه حیفه که اين آدمها در جامعه نادیده گرفته بشن و</w:t>
        <w:br/>
        <w:t>بهره‌وری نداشته باشن."»</w:t>
        <w:br/>
        <w:t>و من گفتم: «صداقت و عشق هرگز پنهان نمی‌مونه و تنها راه راستین رهایی</w:t>
        <w:br/>
        <w:t>ماست.»</w:t>
        <w:br/>
        <w:t>شام را خوردیم و بعد از شام او از من پرسید: «چرا انقدر دنبال من بودی چی</w:t>
        <w:br/>
        <w:t>می‌خواستی بپرسی؟» من گفتم: «می‌خواستم در مورد مفهوم و معنای عشق</w:t>
        <w:br/>
        <w:t>بیرسم.» گفت: «پاسخ طولانی‌ای داره حوصله داری بشنوی؟» من گفتم: «شب</w:t>
        <w:br/>
        <w:t>طولانیی هم در پیش دارم و این سوال سالهاست که ذهن من رو درگیر کرده.</w:t>
        <w:br/>
        <w:t>شاید دیگه فرصتی پیدا نکنم که ازتون بپرسم. برام مهمه پس دوس دارم</w:t>
        <w:br/>
        <w:t>بشنوم» داستان عجیبی برایم تعریف کرد با این مضمون:</w:t>
        <w:br/>
        <w:t>«یک روز یکی از دانشجوهای دخترم که مشخص بود به تازگی شکست عشقی</w:t>
        <w:br/>
        <w:t>شدیدی خورده بی‌هوا و بی‌ربط به درس به یکباره در سکوت نسبی کلاس</w:t>
        <w:br/>
        <w:t>زمانی که بسیار پر شور و حرارت مشغول درس دادن بودم و اکثر دانشجوها با</w:t>
        <w:br/>
        <w:t>شور حرارت و اشتیاق در سکوت و تمرکز کامل مشغول آموختن موضوع بودند</w:t>
        <w:br/>
        <w:t>با صدای بلندء بی‌هوا و بی‌مقدمه و کاملا بی‌ربط به موضوع درس پرسید: «استاد</w:t>
        <w:br/>
        <w:t>ماهیت عشق چیه آیا عشق فریبه؟» کلاس متعجب شد صدای پخ خندةٌ یکی</w:t>
        <w:br/>
        <w:t>از دانشجوها سکوت بعد از طوفان رو شکست و بعد از اون تکه پرانی‌هاء مزه</w:t>
        <w:br/>
        <w:t>ریختن‌ها و موضع گیری‌های مختلف شروع شد. من چند دقیقه ای به کل</w:t>
        <w:br/>
        <w:t>کلاس نگاه کردم و همه متوجه شدند باید تمومش کنن.</w:t>
        <w:br/>
        <w:br/>
        <w:t>کلاس دوباره ساکت شد. درس رو قطع کردم و گفتم سوال خوب و بسیار</w:t>
        <w:br/>
        <w:t>مهمی پرسیدی اون دختر جوان تازه فهمیده بود چی کار کرده گفت: «عذر</w:t>
        <w:br/>
      </w:r>
    </w:p>
    <w:p>
      <w:pPr>
        <w:pStyle w:val="Heading1"/>
        <w:jc w:val="right"/>
      </w:pPr>
      <w:r>
        <w:t>صفحه: 69</w:t>
      </w:r>
    </w:p>
    <w:p>
      <w:pPr>
        <w:jc w:val="right"/>
      </w:pPr>
      <w:r>
        <w:t>آدمیان 8 ‎1۹٩‏</w:t>
        <w:br/>
        <w:t>‏میخوام که رشته‌ی کلام رو پاره کردم.» من از قبل می‌دونستم که اون در افکار</w:t>
        <w:br/>
        <w:t>خودش غرق شده و به درس گوش نمی‌ده.</w:t>
        <w:br/>
        <w:t>ادامه دادم مهم‌ترین چیزی که باید در این کلاس و دانشگاه یاد بگیرین آدم</w:t>
        <w:br/>
        <w:t>بودن» دم خوبی بودن و دم شجاع و سالمی بودنه. چیزی که اهمیت داره خود</w:t>
        <w:br/>
        <w:t>زندگیه, زندگی کردن به بهترین و شادترین شکل ممکن, در واقع درست زندگی</w:t>
        <w:br/>
        <w:t>کردن و درست زندگی کردن یعنی این که نذاری سوالی در وجودت باشه و</w:t>
        <w:br/>
        <w:t>جرئت بیانش رو نداشته باشی. پس نیازی به معذرت خواهی نیست و اشتباهی</w:t>
        <w:br/>
        <w:t>نکردی که به خاطرش معذرت خواهی کنی.</w:t>
        <w:br/>
        <w:t>ادامه دادم؛ عشق از دو منظر کلی قابل بررسیه. اولین منظر» عشق در معنای</w:t>
        <w:br/>
        <w:t>فردی و دومین منظر عشق در معنای جمعی.</w:t>
        <w:br/>
        <w:t>من حدس می‌زنم تو به مفهوم عشق در معنای فردی علاقه‌مندی و منظورت</w:t>
        <w:br/>
        <w:t>همین باشه وگرنه از واژه‌ی فریب استفاده نمی‌کردی. در واقع اين ما هستیم</w:t>
        <w:br/>
        <w:t>که تو یک رابطه به اسم عشق خودمون رو فریب می‌دیم و عشقی که ما به</w:t>
        <w:br/>
        <w:t>عنوان پل رابط بین دو انسان از اون یاد می‌کنیم در واقع یک سری کنشها و</w:t>
        <w:br/>
        <w:t>واکنشهای شیمیایه که بیشترین ماهیتش شیداییه و در وجود ما به صورت</w:t>
        <w:br/>
        <w:t>نهادینه و ژنتیکال وجود داره.</w:t>
        <w:br/>
        <w:t>هر موجود زنده‌ای یک سری مکانیزم‌ها برای بقا و ادامةٌ نسل در وجودش</w:t>
        <w:br/>
        <w:t>هست که به اون توانایی‌های غریزی می‌گن. مثلا بچةُ آهو می‌تونه خیلی سریع</w:t>
        <w:br/>
        <w:t>بعد از تولد روی پاهای خودش بایسته و يا توانایی‌های غریزی فاخته یا مثال‌های</w:t>
        <w:br/>
        <w:t>اینچنینی که به صورت ذأتی و ژنتیکال در وجود هر موجودی به ذات نهادینه</w:t>
        <w:br/>
        <w:t>شده.</w:t>
        <w:br/>
        <w:t>بدن ما توسط مغز اداره می‌شه و مغز تحت تاثیر هورمونها و عوامل شیمياییه.</w:t>
        <w:br/>
        <w:t>هورمونهایی که بعد از بلوغ ما رو به شیفتگی و شیدایی می‌رسونن و اون بخش</w:t>
        <w:br/>
      </w:r>
    </w:p>
    <w:p>
      <w:pPr>
        <w:pStyle w:val="Heading1"/>
        <w:jc w:val="right"/>
      </w:pPr>
      <w:r>
        <w:t>صفحه: 70</w:t>
      </w:r>
    </w:p>
    <w:p>
      <w:pPr>
        <w:jc w:val="right"/>
      </w:pPr>
      <w:r>
        <w:t>۰ زویا قلی‌پور</w:t>
        <w:br/>
        <w:br/>
        <w:t>از مغز رو که منطقیه فلج و یا کم کار می‌کنن تا ما به وظيفةٌ خودمون عمل</w:t>
        <w:br/>
        <w:t>کنیم و تولید مثل کنیم. این مکانیزم بدن به صورت غریزی برای ادامةٌ نسله و</w:t>
        <w:br/>
        <w:t>در تمام جانوران به عنوان غریزةٌ جنسی از اون یاد می‌شه اما انسان متفکر نیاز</w:t>
        <w:br/>
        <w:t>داره برای ایجاد روابط جنسی دلیلی داشته باشه و مغز برای پاسخ دادن به این</w:t>
        <w:br/>
        <w:t>دلیل, گزینه‌ای رو ساخته به نام عشق که درواقع بتونه انسان رو فریب بده و با</w:t>
        <w:br/>
        <w:t>پاسخی کاذب به سوالی بی‌دلیل اون رو مجبور کنه وظيفة خودش رو انجام بده</w:t>
        <w:br/>
        <w:t>و تولید مثل کنه؛ اما فقط همین نیست. کمی بیشتره. ما نیاز داریم دوستمون</w:t>
        <w:br/>
        <w:t>داشته باشن و این نیاز در نمام انسائها وجود داره. هر افسانی برای آین‌کد</w:t>
        <w:br/>
        <w:t>نیازهایش رو برطرف کنه حاضر به هزینه کردنه برای همین پول اختراع شد؛</w:t>
        <w:br/>
        <w:t>برای همین مبادلةٌ کالابه‌کالا می‌کردن برای همینه که مردها دنبال پول و</w:t>
        <w:br/>
        <w:t>قدرت هستند و دروغ می‌گن و زنها دنبال زیبایی و عشوه‌گری و فریب‌کاری</w:t>
        <w:br/>
        <w:t>هستندء همش برای نیاز به دوست داشته شدنه و برای رفع این نیاز دنبال متاعی</w:t>
        <w:br/>
        <w:t>می‌گردن که بتونن هزین لازم رو بپردازن و نیازشون رو برطرف کنن.</w:t>
        <w:br/>
        <w:br/>
        <w:t>انسان به صورت ذاتی تمایل به زندگی اجتماعی داره و این هم یک غریزه به</w:t>
        <w:br/>
        <w:t>وجود اومده از سر نیازه چون اگه زندگی جمعی رو یاد نمی گرفت» نسلش منقرض</w:t>
        <w:br/>
        <w:t>می‌شد و بعد از آموختن این مهارت فهمید در جمع بودن و پذیرفته شدن لذت</w:t>
        <w:br/>
        <w:t>بخشه و پس از کسب مهارتهای دیگه حتی زمانی که می‌تونست به تنهایی آمور</w:t>
        <w:br/>
        <w:t>خودش رو آداره کنه به خاطر اعتیاد به این لذت به دنبال راهکارهایی گشت تا</w:t>
        <w:br/>
        <w:t>برای به دست آوردن این لذت هزینه کنه یکی از اوزها عشق بود.</w:t>
        <w:br/>
        <w:br/>
        <w:t>انسان خردمند غریزه‌ای بیوشیمی و بیوفیزیکی رو به ابزاری برای خریدن لذت</w:t>
        <w:br/>
        <w:t>تبدیل کرد. در واقع ما با عشق به خودمون و دیگران باج می‌دیم تا لذت ببریم.</w:t>
        <w:br/>
        <w:t>اما اگه این باج دادن به یک فرایند دو طرفه تبدیل بشه مثل یک معامله مشروع</w:t>
        <w:br/>
        <w:t>و لذت بخش و آرامبخش می‌شه و اگر یک طرفه باشد آزار دهنده و فرساینده</w:t>
        <w:br/>
      </w:r>
    </w:p>
    <w:p>
      <w:pPr>
        <w:pStyle w:val="Heading1"/>
        <w:jc w:val="right"/>
      </w:pPr>
      <w:r>
        <w:t>صفحه: 71</w:t>
      </w:r>
    </w:p>
    <w:p>
      <w:pPr>
        <w:jc w:val="right"/>
      </w:pPr>
      <w:r>
        <w:t>آدمیان 8 ۷۱</w:t>
        <w:br/>
        <w:t>که در واقع نه تنها هیچ سودی نداره بلکه زیان هم داره چون اون آدم هزینه</w:t>
        <w:br/>
        <w:t>می‌کنه و چیزی در قبالش دریافت نمی‌که یعنی زیان مطلق.</w:t>
        <w:br/>
        <w:t>هر چند در هر زیان» سودی نهفته ست مثل تجربه و آگاهی.</w:t>
        <w:br/>
        <w:t>بنابر اين» ماهیت عشق فریب نیست بلکه یک روند منطقی برای خریدن یک</w:t>
        <w:br/>
        <w:t>لت و برطرف کردن یک نیازه. نگاه ما و انتخاب ما ماهیت آون رو در قالب</w:t>
        <w:br/>
        <w:t>وجودی ما معنا می‌بخشه. تنها راه رهایی ما از رنج‌هاء نگاه اشتباه و درک اشتباه</w:t>
        <w:br/>
        <w:t>و عذاب کمتر اینه که از رمانتیک بازی فقط جنبةٌ زیبایی‌شناسی اون رو مد نظر</w:t>
        <w:br/>
        <w:t>داشته باشیم و در مقابل این زیبایی کور نشیم و خرد خودمون رو از دست ندیم.</w:t>
        <w:br/>
        <w:t>منطق و واقعیت به معنای حقیقی خود و در اصیل‌ترین حالت ممکن می‌تونه ما</w:t>
        <w:br/>
        <w:t>رو از خود فریبی و خود نابودگری محافظت کنه و نجات بده.</w:t>
        <w:br/>
        <w:t>بذار یه مثالی بزنم» یک تابلوی نقاشی بسیار زیبا رو در نظر بگیر تصویری که</w:t>
        <w:br/>
        <w:t>مجذوبت کرده و تو از تماشای آون غرق در لذت می‌شی اگر منطق و خرد</w:t>
        <w:br/>
        <w:t>خودت رو از دست بدی دچار این توهم می‌شی که باید داخل اون تصویر زندگی</w:t>
        <w:br/>
        <w:t>کنی یا حتی ممکنه تصور کنی در اون زندگی می‌کنی و یا انقدر دنبال جایی</w:t>
        <w:br/>
        <w:t>می‌گردی که شبیه اونجا باشه که اصلا زندگی کردن رو فراموش می‌کنی و</w:t>
        <w:br/>
        <w:t>تمام عمر به دنبال سرابء» زندگی خودت رو به تباهی می‌کشی و هیچ بهره‌ای</w:t>
        <w:br/>
        <w:t>از امکانات زیستی خودت نمی‌بری و کل زندگی رو حروم می‌کنی برای‌هیچ و</w:t>
        <w:br/>
        <w:t>پوچ.</w:t>
        <w:br/>
        <w:t>اما انسان عاقل و منطقی شاید نهایتاً یک ساعت روبه‌روی اون تابلوی زیبا که</w:t>
        <w:br/>
        <w:t>فقط توسط ذهن خلاقانةٌ یک هنرمند خلق شده بایسته و از این همه زیبایی</w:t>
        <w:br/>
        <w:t>غرق در شور و شعف و شادی و لت بشه و بعد هم بره دنبال زندگی و اهدافش.</w:t>
        <w:br/>
        <w:t>تفاوت در اینه: «از زیبایی سراب بسازیم یا از زیبایی لذت ببریم؟!»</w:t>
        <w:br/>
        <w:t>وقتی کلاس تمام شد من نشسته بودم و به دانشجوهایی که می‌اومدن برای</w:t>
        <w:br/>
        <w:t>خداحافظی یا برای سوال» پاسخگو بودم. همه رفتن» اون دختر موند و من</w:t>
        <w:br/>
      </w:r>
    </w:p>
    <w:p>
      <w:pPr>
        <w:pStyle w:val="Heading1"/>
        <w:jc w:val="right"/>
      </w:pPr>
      <w:r>
        <w:t>صفحه: 72</w:t>
      </w:r>
    </w:p>
    <w:p>
      <w:pPr>
        <w:jc w:val="right"/>
      </w:pPr>
      <w:r>
        <w:t>۳ 8 زویا قلی‌پور</w:t>
        <w:br/>
        <w:t>می‌دونست ماجرایی در راهه. دختر جوان» غمگین به نظر می‌رسید و انگار هنوز</w:t>
        <w:br/>
        <w:t>قانع نشده بود. در واقع در حال فکر کردن و پردازش بود. می‌دونستم دردلی تو</w:t>
        <w:br/>
        <w:t>ون ۰۰ میز خودم ۰ ۰۰ و تعضاً موندم.</w:t>
        <w:br/>
        <w:t>چند دقیقه در سکوت گذشت. دختر سرش پایین بود و اون اتفاقی که منتظرش</w:t>
        <w:br/>
        <w:t>بودم شروع شد. اشکهاش سرازیر شد.</w:t>
        <w:br/>
        <w:br/>
        <w:t>و من همچنان در سکوت بودم. اون دختر جوان غمگین گریه‌ش شدت گرفت</w:t>
        <w:br/>
        <w:t>و من با این که واقعا خسته بودم همجنان سر جام در سکوت نشسته بودم. تا</w:t>
        <w:br/>
        <w:t>«من شما رو خیلی دوست دارم شما مهم‌ترین و تاثیرگذارترین انسان زندگی</w:t>
        <w:br/>
        <w:t>من هستید. کسی که در کنار اون ارامش می‌گیرم و نمی‌دونم اگر روزی شما</w:t>
        <w:br/>
        <w:t>نباشید چی‌کار باید بکنم؟!»</w:t>
        <w:br/>
        <w:t>بهش گفتم: من یه ادم معمولیم مثل خیلی‌های دیگه که تو زندگیت خواهی</w:t>
        <w:br/>
        <w:t>کلاس من بنشینید اشک بریزید و اروم بشین» خودتون و مسیر زندگی‌تون و</w:t>
        <w:br/>
        <w:t>معنای زندگی‌تون رو پیدا کنین و بعد از اینکه قوی شدین» به زندگی دیگران</w:t>
        <w:br/>
        <w:t>هم معنایی ببخشید؛ یا اگر نه! اگر نتونستیدء لااقل دلی رو آروم کنید. حتی اگر</w:t>
        <w:br/>
        <w:t>این رو هم نتونستین لااقل سرگشته و بیمار و غمگین و بی هدف نباشین.</w:t>
        <w:br/>
        <w:t>اگر من رو واقعا دوست داری چیزی بشو شبیه به من تا من بتونم کمی خستگی</w:t>
        <w:br/>
        <w:t>در کنم و از وجود شما و تکثیر شما غرق در شادی و ارامش بشم.</w:t>
        <w:br/>
        <w:t>اغوش بگیره و گفت: «نیاز دارم توی مهربون و دوست داشتنی رو بغل کنم.»</w:t>
        <w:br/>
        <w:t>من گفتم: «ممنونم عزیزم! درک می‌کنم اما امکان نداره؛ تو اینجا شاگرد من</w:t>
        <w:br/>
        <w:t>هستی و یک دختر زیبا و من یک استاد نه چندان پیر پس از اونجایی که اینجا</w:t>
        <w:br/>
      </w:r>
    </w:p>
    <w:p>
      <w:pPr>
        <w:pStyle w:val="Heading1"/>
        <w:jc w:val="right"/>
      </w:pPr>
      <w:r>
        <w:t>صفحه: 73</w:t>
      </w:r>
    </w:p>
    <w:p>
      <w:pPr>
        <w:jc w:val="right"/>
      </w:pPr>
      <w:r>
        <w:t>آدمیان 8 ۷۳</w:t>
        <w:br/>
        <w:t>محیط درس و آموزشه و برای اینکه سو تفاهمی پیش نیاد بهتره این اتفاق</w:t>
        <w:br/>
        <w:t>نیفته. اما اگر خواستی می‌تونی به منزلم بیای و کمی گپ بزنیم و در پایان شاید</w:t>
        <w:br/>
        <w:t>نظرت درباره خیلی مسائل عوض بشه و به تعامل و درک برسیم» درست مانند</w:t>
        <w:br/>
        <w:t>دو آنسان برای بیان دوستی و روابط انسانی. دختر جوان متعجب و شاد شد و</w:t>
        <w:br/>
        <w:t>مشخص بود در ذهنش هزاران رویا و تصویر خیالی زیبا پردازش می‌کنه و گفت</w:t>
        <w:br/>
        <w:t>حتما استاد کی بیایم؟</w:t>
        <w:br/>
        <w:br/>
        <w:t>و من زمانی رو تعیین کردم.</w:t>
        <w:br/>
        <w:br/>
        <w:t>روز موعود رسیدء اون دختر جوان بسیار آراسته تر وشیک تر از اون که در دانشگاه</w:t>
        <w:br/>
        <w:t>دیده بودم به منزلم اومد لباسهاش چنان بر تنش دلفریبی می‌کرد که نور بر</w:t>
        <w:br/>
        <w:t>نقاشی‌های رامبرانت.</w:t>
        <w:br/>
        <w:br/>
        <w:t>جوان و زیباء ظریف و دلفریب. عطرش ملایم و مست کننده» نه تند نه ناپیدا</w:t>
        <w:br/>
        <w:t>حجیم و احاصه‌گرء گرم و ملایم و آرامبخش.</w:t>
        <w:br/>
        <w:br/>
        <w:t>مجموعةٌ این زیبایی شگفت‌انگیز آتشی در دل من به پا می‌کرد که می‌تونست</w:t>
        <w:br/>
        <w:t>تمام جنگل‌های آمازون رو بسوزونه. دختر جوان» عشوه‌گر و سرریز از التهاب و</w:t>
        <w:br/>
        <w:t>هیجان و هوس بود. با این حال و هواء بسیار زیباتر و فریبنده‌تر شده بود. زمان</w:t>
        <w:br/>
        <w:t>در لحظةٌ دیدار به نگاه و تماشا متوقف شد. چشم برداشتن ازش واقعا سخت</w:t>
        <w:br/>
        <w:t>بود.</w:t>
        <w:br/>
        <w:br/>
        <w:t>تمام وجودم غرق در لذت بردن از تماشای آن همه زیبایی بی‌حد و بکر بود.</w:t>
        <w:br/>
        <w:t>اما به هر حال من بلد بودم چه زمانی باید از تماشای زیبایی‌ها دست کشید تا</w:t>
        <w:br/>
        <w:t>در دنیای اونها غرق نشد.</w:t>
        <w:br/>
        <w:br/>
        <w:t>به اتاق کارم دعوتش کردم و با یک لیوان چای و چند شیرینی ساده از او</w:t>
        <w:br/>
        <w:t>پذیرایی کردم.</w:t>
        <w:br/>
        <w:br/>
        <w:t>دختر جوان مشوش بود و بعدها در نامه‌ای آتشین برام نوشت در اون لحظه از</w:t>
        <w:br/>
        <w:t>عطر تند و آشوبگر و صدای گرم و خش‌دار و مردانه و آرام من تپش قلب گرفته</w:t>
        <w:br/>
      </w:r>
    </w:p>
    <w:p>
      <w:pPr>
        <w:pStyle w:val="Heading1"/>
        <w:jc w:val="right"/>
      </w:pPr>
      <w:r>
        <w:t>صفحه: 74</w:t>
      </w:r>
    </w:p>
    <w:p>
      <w:pPr>
        <w:jc w:val="right"/>
      </w:pPr>
      <w:r>
        <w:t>۶ # زویا قلی‌پور</w:t>
        <w:br/>
        <w:t>بوده و حضور همه جانبه‌ی من در تمام وجوه پر شکوه یک انسان وجودش را</w:t>
        <w:br/>
        <w:t>احاطه کرده بود. من آروم بودم در ظاهر و در باطن» آتشی در من شعله ور بود.</w:t>
        <w:br/>
        <w:t>دختر جوان نمی‌دونست باید چه رفتاری نشون بده؛ دستپاچه بود و این</w:t>
        <w:br/>
        <w:t>دستپاچگی جذاب‌ترش می‌کرد. در انتظار کنشی از من بود تا واکنشی نشون بده</w:t>
        <w:br/>
        <w:t>و من انقدر تجربه داشتم که انتهای ماجرا رو پیش بینی کنم و چندین حالت</w:t>
        <w:br/>
        <w:t>برای چند ثانيةٌ و حتی چند ساعت و چند روز بعدء تحلیل و نتیجه سنجی کرده</w:t>
        <w:br/>
        <w:t>بودم.</w:t>
        <w:br/>
        <w:t>پشت میزم نشسته بودم و در سکوت به دختر مضطرب و زیبا و جذاب نگاه</w:t>
        <w:br/>
        <w:t>می‌کردم و دوست داشتم زمان متوقف می‌شد تا من بتونم بیشتر از تماشای این</w:t>
        <w:br/>
        <w:t>شاهکار خلقت لذت ببرم و این دستپاچگی که ناشیانه در تلاش بود پنهانش کنه</w:t>
        <w:br/>
        <w:t>من رو تحریک می‌کرد به سمتش برم و اون رو در آغوش بگیرم و آرومش کنم؛</w:t>
        <w:br/>
        <w:t>ولی نرفتم..</w:t>
        <w:br/>
        <w:t>می‌دونستم دختر جوان بیقراره. اما شیطنتی در وجودم می‌جوشید که باعث</w:t>
        <w:br/>
        <w:t>می‌شد دختر جوان را در تعلیق و بی‌قراری نگه دارم» نگاهش می‌کردم و لذت</w:t>
        <w:br/>
        <w:t>می‌تردم..</w:t>
        <w:br/>
        <w:t>دختر جوان مثل موشی تو دستهای من اسیر شده بود و من تبدیل شده بودم</w:t>
        <w:br/>
        <w:t>به همون گربةٌ بی‌رحمی که نه می‌کشت» نه می‌خوردء نه رها می‌کرد.</w:t>
        <w:br/>
        <w:t>زمانی نسبتا طولانی از نگاه دختر و کوتاه از نظر من سپری شد.</w:t>
        <w:br/>
        <w:t>دلم براش سوخت و آن نگاه خمار رو با لبخندی شیطنت آمیز ترکیب کردم و</w:t>
        <w:br/>
        <w:t>گفتم: «چته؟! چرا چایی رو نمی‌خوری؟! » و این جمله رو چنان دلبرانه گفتم</w:t>
        <w:br/>
        <w:t>که تیر خلاص به قلب دختر بود. وا رفت» رها شد تسلیم به صورت کامل. کارش</w:t>
        <w:br/>
        <w:t>رو ساختم» تموم بود. دیگه همه چیز در اختیار من بود.</w:t>
        <w:br/>
        <w:t>وهمین رو می‌خواستم» این کار رو خوب بلد بودم؛ خلع سلاح کردن انسانها!</w:t>
        <w:br/>
      </w:r>
    </w:p>
    <w:p>
      <w:pPr>
        <w:pStyle w:val="Heading1"/>
        <w:jc w:val="right"/>
      </w:pPr>
      <w:r>
        <w:t>صفحه: 75</w:t>
      </w:r>
    </w:p>
    <w:p>
      <w:pPr>
        <w:jc w:val="right"/>
      </w:pPr>
      <w:r>
        <w:t>آدمیان 8 ۷۵</w:t>
        <w:br/>
        <w:t>می‌دونستم برای تغییر و شناسوندن یک مفهوم جدیدء باید بستری رو فراهم</w:t>
        <w:br/>
        <w:t>کرد که یک انسان آمادةٌ پذیرش تغییر بشه. نمی‌شه یک‌دفعه و بدون مقدمه</w:t>
        <w:br/>
        <w:t>یک انسان رو وارد فضای جدیدی کرد. اول باید به مرز خواستن برسه بعد به</w:t>
        <w:br/>
        <w:t>فراسوی مرز نگاه کنه» کنجکاو و بی‌قرار بشه تا بتونه گامی استوار به فراسوی</w:t>
        <w:br/>
        <w:t>مرز امنیت خودش برداره و من بهتر از هر کسی بلد بودم یه آدم رو لب مرز</w:t>
        <w:br/>
        <w:t>برسونم و یادش بدم گامی به فراسوی خودش برداره. اما به همین قانع نبودم و</w:t>
        <w:br/>
        <w:t>تنها به گام برداشتن راضی نمی‌شدم بلکه گامی استوار و قاطع می‌خواستم چون</w:t>
        <w:br/>
        <w:t>هميشه مهم‌ترین چیز برای من رسیدن به مقصد بود. هدف! درسته» فقط هدف</w:t>
        <w:br/>
        <w:t>اهمیت داشت و معتقدم اگر لازم باشه برای رسیدن به هدف باید قربانی داد</w:t>
        <w:br/>
        <w:t>هزینه کرد و با اقتدار به هدف رسیدء نه متزلزل!</w:t>
        <w:br/>
        <w:t>مرحله‌ی اول تکمیل شده بود و من شاگردم رو با این پرسش به مرحله‌ی دوم</w:t>
        <w:br/>
        <w:t>بردم.</w:t>
        <w:br/>
        <w:t>«خب» سر کلاس در مورد عشق پرسیدی و من برای تو و بقیه توضیح دادم به</w:t>
        <w:br/>
        <w:t>چه نتیجه‌ای رسیدی؟»</w:t>
        <w:br/>
        <w:t>دختر جوان گیج شده بود ملتهب و بیقرار و در تردید بود؛ نمی‌دونست چه اتفاقی</w:t>
        <w:br/>
        <w:t>داره میفته. نمی‌دونست چی بگه؟! سکوت کرد تپش قلب امانش را بریده بود از</w:t>
        <w:br/>
        <w:t>نوع نفس کشیدنش پیدا بود. نفس عمیقی کشید و تنها چیزی که تونست بگه</w:t>
        <w:br/>
        <w:t>این بود: «عشق مفهوم پیچیده‌ایه استاد و درک کردنش واقعا سخته.» و من</w:t>
        <w:br/>
        <w:t>گفتم: «درسته! از هر زاویه یک تعریف داره. فلاسفه به صورت معنایی اون رو</w:t>
        <w:br/>
        <w:t>تعریف می‌کنن برای نوروزیست‌ها تعریفی فیزیکی داره؛ عرفا تعریفی فراسوی</w:t>
        <w:br/>
        <w:t>فیزیک» ذهنی و شهودی ارائه می‌دن و هرکس از زاویه‌ای متفاوت به اون نگاه</w:t>
        <w:br/>
        <w:t>می‌کنه؛ هیچ کس هنوز نمی‌دونه کدوم تعریف درسته يا کدوم رو باید باور کرد</w:t>
        <w:br/>
        <w:t>یا نکرد.</w:t>
        <w:br/>
      </w:r>
    </w:p>
    <w:p>
      <w:pPr>
        <w:pStyle w:val="Heading1"/>
        <w:jc w:val="right"/>
      </w:pPr>
      <w:r>
        <w:t>صفحه: 76</w:t>
      </w:r>
    </w:p>
    <w:p>
      <w:pPr>
        <w:jc w:val="right"/>
      </w:pPr>
      <w:r>
        <w:t>۹ # زویا قلی‌پور</w:t>
        <w:br/>
        <w:t>بذار مثالی بزنم. تصور کن عشق آتشه. آتشی مقدس که در طول سالها از اون</w:t>
        <w:br/>
        <w:t>نگهداری شده تا خاموش نشه چون آگه خاموش بشه جهان تاریک خواهدشد و</w:t>
        <w:br/>
        <w:t>هیچ‌چیز برای ایجاد آتشی دوباره وجود نخواهد داشت» در این سرزمین فرضی</w:t>
        <w:br/>
        <w:t>سرد و تاریک» تنها منبع گرما و نور و تنها عامل زنده موندن» همین جام آتشه؛</w:t>
        <w:br/>
        <w:t>تمام افراد این سرزمین اگر بخوان غذا بپزن يا گرم بمونن باید وسیله‌ای بیارن</w:t>
        <w:br/>
        <w:t>و از این آتش مقدس» کمی برای خود بردارن» راه دیگه‌ای هم نیست. پس برای</w:t>
        <w:br/>
        <w:t>تمام نوع بشر الزامیه که این آتش روشن بمونه چون تنها منبعه حیاتشونه و</w:t>
        <w:br/>
        <w:t>اگر خاموش بشه» تمام جهان در تاریکی و سرمای غیر قابل تحمل فرو می‌ره و</w:t>
        <w:br/>
        <w:t>تمام موجودات خواهند مرد. خوب دقت کن!</w:t>
        <w:br/>
        <w:t>حالا؛ تصور کن تمام موجودات يا فرض کن فقط انسان» باید با تمام وجود</w:t>
        <w:br/>
        <w:t>تلاش کنه که این آتش مقدس زنده بمونه..</w:t>
        <w:br/>
        <w:t>خب؟!</w:t>
        <w:br/>
        <w:t>دیگه مفاهیم تغییر می‌کنه. حالا با این پیش فرض:</w:t>
        <w:br/>
        <w:t>عاشق کیست؟</w:t>
        <w:br/>
        <w:t>پاسخ اینه: حمال عشق! کسی که بار زحمت عشق بر دوش اونه. کسی که آتش</w:t>
        <w:br/>
        <w:t>رو روشن می‌کنه» دود به چشمش می‌ره. کسی که بین خار و خاشاک به دنبال</w:t>
        <w:br/>
        <w:t>هیزم گشته عرق ريخته هیمه آورده» آتش روشن کرده» ازش محافظت می‌کنه</w:t>
        <w:br/>
        <w:t>و مدام نگران خاموش شدنشه.</w:t>
        <w:br/>
        <w:t>معشوق کیست ؟</w:t>
        <w:br/>
        <w:t>هیزم عشق. آن چیزی که عشق رو زنده نگه می‌داره و در نهایت پودر می‌شه؛</w:t>
        <w:br/>
        <w:t>خاکستر می‌شه و روزی می‌رسه که دیگه سوخت مناسبی نخواهد بودء دیگه</w:t>
        <w:br/>
        <w:t>نمی‌تونه هیچ آتشی رو تغذیه کنه و تموم می‌شه. ره این واقعیت تلخیه که هر</w:t>
        <w:br/>
        <w:t>هیزمی» هر سوختی» وقتی مورد استفاده قرار بگیره» یک روز تمام می‌شه حتی</w:t>
        <w:br/>
      </w:r>
    </w:p>
    <w:p>
      <w:pPr>
        <w:pStyle w:val="Heading1"/>
        <w:jc w:val="right"/>
      </w:pPr>
      <w:r>
        <w:t>صفحه: 77</w:t>
      </w:r>
    </w:p>
    <w:p>
      <w:pPr>
        <w:jc w:val="right"/>
      </w:pPr>
      <w:r>
        <w:t>آدمیان 8 ۷۷</w:t>
        <w:br/>
        <w:t>اگر زیباترین و گرم‌ترین شعله رو ایجاد کنه و هر پاسدار آتش روزی خسته و</w:t>
        <w:br/>
        <w:t>فرسوده می‌شه و می‌میره.</w:t>
        <w:br/>
        <w:t>حالا تصور کن در یک معبد زرتشتی» آتشی بیش از هزار و پانصد سال توسط</w:t>
        <w:br/>
        <w:t>موبدان پاسداری شده تا هرگز خاموش نشه؛ در این هزار و پانصد سال, موبدان</w:t>
        <w:br/>
        <w:t>بسیاری پاسدار آتش بودن. هیزم و سوخت‌های زیادی برای زنده موندن آتش</w:t>
        <w:br/>
        <w:t>خرج شد. ماجراهای زیادی در اطراف این جام آتش مقدس اتفاق افتاد و همه</w:t>
        <w:br/>
        <w:t>از بین رفت و فراموش شد.</w:t>
        <w:br/>
        <w:t>یا بی ارزش بودن؟ آیا فریب بودن؟»</w:t>
        <w:br/>
        <w:t>و منتظر پاسخ موندم!</w:t>
        <w:br/>
        <w:t>دختر جوان کمی فکر کرد. گفت: «بیچاره اونکه سوخت و می‌سوزه. بیچاره</w:t>
        <w:br/>
        <w:t>اونکه جون می‌کنه و آتیش روشن می‌کنه. بیچاره جام آتیش که آتیش تو دلشه</w:t>
        <w:br/>
        <w:t>و رام نمی‌گیره.</w:t>
        <w:br/>
        <w:t>بیچاره اون موبد که سالها به خاطر یک چیز بی‌ارزش عمر خودش رو به باد</w:t>
        <w:br/>
        <w:t>داده.</w:t>
        <w:br/>
        <w:t>مرده شورء آتیش رو ببره» چه اهمیتی داره این آتیش مسخره زنده بمونه و این</w:t>
        <w:br/>
        <w:t>همه قربانی بگیره؟</w:t>
        <w:br/>
        <w:t>اون حمال» اون هیزمء اون جام» اینا مهم هستنن نه آتیش!»</w:t>
        <w:br/>
        <w:t>و من گفتم: «اشتباهت همین جاست» عزیزم!</w:t>
        <w:br/>
        <w:t>نه! بی ارزش نیست. اونها هر کدوم یک نفرن و به اختیار خودشون برای لذت</w:t>
        <w:br/>
        <w:t>بردن از حس فداکاری و با اقتدار کامل این راه رو انتخاب کردن. قربانی شدن</w:t>
        <w:br/>
        <w:t>و قربانی بودن روا</w:t>
        <w:br/>
        <w:t>و برای این انتخاب» دلیل بزرگ‌تری داشتن.</w:t>
        <w:br/>
      </w:r>
    </w:p>
    <w:p>
      <w:pPr>
        <w:pStyle w:val="Heading1"/>
        <w:jc w:val="right"/>
      </w:pPr>
      <w:r>
        <w:t>صفحه: 78</w:t>
      </w:r>
    </w:p>
    <w:p>
      <w:pPr>
        <w:jc w:val="right"/>
      </w:pPr>
      <w:r>
        <w:t>۸ زویا قلی‌پور</w:t>
        <w:br/>
        <w:t>زنده موندن جامعةٌ انسانی در زیباترین حالت ممکن, زنده موندن امید در جهان.</w:t>
        <w:br/>
        <w:t>زنده نگه داشتن روح زندگی. مهمترین چیز همینه. خود زندگی! چگونگی و</w:t>
        <w:br/>
        <w:t>چرایی‌ش مهم نیست مهم خود زندگیه روح ارزشمند زیستن!</w:t>
        <w:br/>
        <w:t>به شماها گفته بودم اگر برای خود زندگی آرزش قائّل نباشیم و اون رو مهمترین</w:t>
        <w:br/>
        <w:t>چیز ندونیم نه تنها هیچ کدوم از این افراد فداکار به وجود نمیان و باقی نخواهد</w:t>
        <w:br/>
        <w:t>موند بلکه هیچ کس زنده نخواهد موند. و این یعنی انقراض کامل! اگر در مورد</w:t>
        <w:br/>
        <w:t>فرگشت مطالعاتی داشته باشی از انطباق مقولة فرگشت با تاریخ» فرهنگ» تمدن</w:t>
        <w:br/>
        <w:t>و فیزیولوژی می‌فهمی» همواره تمام موجودات برای ادامة بقاء قربانی دادن چون</w:t>
        <w:br/>
        <w:t>ادامة بقا بجز این ممکن نمی‌شد و اون موجوداتی که راضی نشدن چیزی رو</w:t>
        <w:br/>
        <w:t>قربانی کنن خودشون و کل نسلشون قربانی و منقرض شدن چون نتونستن با</w:t>
        <w:br/>
        <w:t>مشکلات و تغییرات کنار بیان و نیازهاشون رو برآورده کنن. مجال مثال نیست</w:t>
        <w:br/>
        <w:t>تو این زمینه خودت پژوهش و مطالعه کن؛ سوالی داشتی بپرس. هرچند درکش</w:t>
        <w:br/>
        <w:t>سخت نیست ولی می‌تونی از حشره شناسی شروع کنی.</w:t>
        <w:br/>
        <w:t>و اما نکته!</w:t>
        <w:br/>
        <w:t>توه خود تو! کجای جهانت هستی؟</w:t>
        <w:br/>
        <w:t>چه چیز تو را به خونةٌ من کشید؟</w:t>
        <w:br/>
        <w:t>و چرا آراسته‌تر و زیباتر از همیشه؟!»</w:t>
        <w:br/>
        <w:t>به یک باره با شنیدن این سه سوال در وجود دختر کمی شرم» تردید. و احساس</w:t>
        <w:br/>
        <w:t>حقارت جای اون همةٌ شور و اشتیاق و حرارت و اعتماد به نفس رو گرفت .</w:t>
        <w:br/>
        <w:br/>
        <w:t>با تردید و تلاشی از سر ناچاری فقط برای خالی نبودن عریضه گفت: «من</w:t>
        <w:br/>
        <w:t>هميشه بیرون از دانشگاه به این شکلی هستم و قصدم فریب دادن يا جلب توجه</w:t>
        <w:br/>
        <w:t>شما نبود؛ یا این که مثلا فکر کنید بخوام تحت تاثیر قرارتون بدم من نیازی به</w:t>
        <w:br/>
        <w:t>این کارا ندارم» و بعد سکوت کرد.</w:t>
        <w:br/>
      </w:r>
    </w:p>
    <w:p>
      <w:pPr>
        <w:pStyle w:val="Heading1"/>
        <w:jc w:val="right"/>
      </w:pPr>
      <w:r>
        <w:t>صفحه: 79</w:t>
      </w:r>
    </w:p>
    <w:p>
      <w:pPr>
        <w:jc w:val="right"/>
      </w:pPr>
      <w:r>
        <w:t>آدمیان 8 ۷۹</w:t>
        <w:br/>
        <w:t>من موزیانه خندیدم و گفتم: «آنچه را ابتدا و قاطعانه منکر می‌شویم» قوی ترین</w:t>
        <w:br/>
        <w:t>آرزوی ما ست! قصدت همین بود و خب باید تبریک بگم تا حد زیادی موفق</w:t>
        <w:br/>
        <w:t>شدی اما من استاد تو هستم و هميشه چند گام جلوتر؛ و تو اولین دانشجوی</w:t>
        <w:br/>
        <w:t>دلبر و زیبای من نیستی. من تجارب خوبی در نگاه کردن به زیبایی‌های فریبنده</w:t>
        <w:br/>
        <w:t>دارم و یاد گرفتم چطور و تا چه حدی باید به زیبایی پرداخت. نه تنها زیبایی تو</w:t>
        <w:br/>
        <w:t>رو منکر نمی‌شم و پس‌نمی‌زنم چه بسا ستایش می‌کنم اما هرگز فريفتةٌ اون</w:t>
        <w:br/>
        <w:t>نمی‌شم؛ و تو یکی از باهوش‌ترین شاگردان من هستی» کسی که برام مهم و</w:t>
        <w:br/>
        <w:t>ارزشمنده» خارج از هندسة زیبای چهره و اندامت, وجه زیباتری در ذهن و تفکر</w:t>
        <w:br/>
        <w:t>داری که برای من در آون وجه دلفریب‌تری.</w:t>
        <w:br/>
        <w:t>آره درسته! تو زیبایی و باهوش و زرنگ و تلاشگر که این چهارمی برای من</w:t>
        <w:br/>
        <w:t>ارزشمندتره. اگر روزی بخوام کسی جایگزین من باشه آرزومندم تو باشی اما نه</w:t>
        <w:br/>
        <w:t>به این شکل» که به هیچ عنوان آماده و شایسته نیستی؛ مگر این که خودت رو</w:t>
        <w:br/>
        <w:t>پیدا کنی؛ در واقع بفهمی کجای جهانت هستی؟ و چرا اینجایی؟ و چی از</w:t>
        <w:br/>
        <w:t>زندگیت می‌خوای؟ و چه وظیفه‌ای در قبال این شانس بزرگ که ما پهش می‌گیم</w:t>
        <w:br/>
        <w:t>زندگی داری!»</w:t>
        <w:br/>
        <w:t>حرفهای من مثل پتکی سنگین بر پیکر باورهای دختر جوان فرود می‌اومد کمی</w:t>
        <w:br/>
        <w:t>رنگش پرید و لرزشی نامحسوس از شرم اینکه دستش رو شده و رسوا شده در</w:t>
        <w:br/>
        <w:t>وجودش پدیدار شد.</w:t>
        <w:br/>
        <w:t>اما من مسلط و خونسرد بودم انگار هیچ اتفاقی نیفتاده» ادامه دادم؛ آروم و ملایم</w:t>
        <w:br/>
        <w:t>و پیوسته حرف می‌زدمء با اطمینان و اقتدار.</w:t>
        <w:br/>
        <w:t>در واقع جادو می‌کردم. تمام باورهای دختر رو مثل خرمنی در باد به پرواز در</w:t>
        <w:br/>
        <w:t>می‌آوردم و باد وحشی و بی‌رحم واقعیت اونها رو با خودش می‌برد؛ بی‌ملاحظه</w:t>
        <w:br/>
        <w:t>و بی‌رحم خرمنش را به دست باد می‌دادم. غرورش رو از درون دچار فروپاشی</w:t>
        <w:br/>
        <w:t>می‌کردم» باورهاش رو زیر سوال می‌بردم و لایه‌به‌لایه در ذهنش نفوذ می‌ کردم</w:t>
        <w:br/>
      </w:r>
    </w:p>
    <w:p>
      <w:pPr>
        <w:pStyle w:val="Heading1"/>
        <w:jc w:val="right"/>
      </w:pPr>
      <w:r>
        <w:t>صفحه: 80</w:t>
      </w:r>
    </w:p>
    <w:p>
      <w:pPr>
        <w:jc w:val="right"/>
      </w:pPr>
      <w:r>
        <w:t>+۰ زویا قلی‌پور</w:t>
        <w:br/>
        <w:t>تا این که رسیدم به حساس ترین قسمت! نقطةٌ اصلی مشکل که برآیند تمام</w:t>
        <w:br/>
        <w:t>تجارب زیستی دختر جوان بود. مقولةٌ عشق! دست روی نقطه ضعفش گذاشتم</w:t>
        <w:br/>
        <w:t>کانون درد رو پیدا کردم. درست تیغ جراحی رو در ملتهب‌ترین قسمت کانون</w:t>
        <w:br/>
        <w:t>درد فرو کردم. جایی که خون مردگی منجر به عفونت و التهابی دردناک شده</w:t>
        <w:br/>
        <w:t>بود و این عفونت در حال گسترش بود.</w:t>
        <w:br/>
        <w:t>و بنگ ! فروپاشی اصلی و نهایی شروع شد .</w:t>
        <w:br/>
        <w:t>دیگه هیچ چیز اهمیت نداشت؛ دختر جوان نه شرم داشت نه امید نه انگیزه نه</w:t>
        <w:br/>
        <w:t>غرور. همه چیز رو بر باد داده بودم. برای بار دوم به صورت کامل خلع سلاح</w:t>
        <w:br/>
        <w:t>شده بود. اما این بار این خلع سلاح شدن جنس دیگه‌ای داشت. جنسش تهی</w:t>
        <w:br/>
        <w:t>شدن بود نه تسلیم شدن. عریان‌تر از این امکان نداشت. من روحش رو عریان</w:t>
        <w:br/>
        <w:t>کردم؛ تهی از هر آمید و باور؛ تهی از هر آراده و خواستن» تهی از هر گونه محق</w:t>
        <w:br/>
        <w:t>بودن.</w:t>
        <w:br/>
        <w:t>دختر جوان یک انسان تلاشگر بود کسی از جنس خودم اما خام! یک مبارز</w:t>
        <w:br/>
        <w:t>تسلیم ناپذیر. ترسو نبود شجاع و جستجوگر بود. یک مبارز تمام عیار! وقتی</w:t>
        <w:br/>
        <w:t>بی‌رحمانه به تمام باورهاش می‌تاختم پنهان نشدء نترسید از این که روحش رو</w:t>
        <w:br/>
        <w:t>عریان کردم شرم نکردء نا امید نشدء ایستاد!</w:t>
        <w:br/>
        <w:t>کاملا عریان و با اقتدار روبروی من ایستاد و شروع کرد به مبارزه با دست خالی</w:t>
        <w:br/>
        <w:t>با منی که می‌دونست حرفیم نمی‌شه. نه برای مقابله که برای اثبات حقانیت و</w:t>
        <w:br/>
        <w:t>قدرتش,مقتدرانه گفت: «ببین» خوب ببین» این منم! اون کسی که در باور هیچ</w:t>
        <w:br/>
        <w:t>کس نقش نپذیرفت. آون کسی که توانا و زیبا ست و پذیرفته نمی‌شه. آون کسی</w:t>
        <w:br/>
        <w:t>که هميشه به دروغ بهش گفتن» می‌تونی» حق انتخاب داری» آزادی» اما نه!</w:t>
        <w:br/>
        <w:t>ندارم» نیستم. تنها کاری که از من بر می‌یاد اینه که خودم رو عرضه کنم و</w:t>
        <w:br/>
        <w:t>پیشنهاد بدم و بپرسم آیا من رو می‌خوای؟» البته این مفهوم حرف‌هاش بود.</w:t>
        <w:br/>
      </w:r>
    </w:p>
    <w:p>
      <w:pPr>
        <w:pStyle w:val="Heading1"/>
        <w:jc w:val="right"/>
      </w:pPr>
      <w:r>
        <w:t>صفحه: 81</w:t>
      </w:r>
    </w:p>
    <w:p>
      <w:pPr>
        <w:jc w:val="right"/>
      </w:pPr>
      <w:r>
        <w:t>آدمیان 8 ۸۱</w:t>
        <w:br/>
        <w:t>و شروع کرد به تعریف کردن ماجرای عشقی نافرجام و هرچی خشم داشت در</w:t>
        <w:br/>
        <w:t>حضور من تخلیه می‌کرد. اون دختر ظریف و زیبا تبدیل شده بود به ماده شیری</w:t>
        <w:br/>
        <w:t>وحشی و زخمی که من نیشتری در زخم عفونی و کهنةٌ اون وارد کرده بودم؛</w:t>
        <w:br/>
        <w:t>زخم در حال فوران انباشتهای سالیان دراز سکوت سنگین و عقده‌های انکار</w:t>
        <w:br/>
        <w:t>شده و پنهان شده بود و من موزیانه و پیروزمندانه خوب نگاهش میکردم؛ هنوز</w:t>
        <w:br/>
        <w:t>هم زیبا بود. یک وحشی زیبا و آزاد و شجاع در آستانة بهبودی و شکوفایی!</w:t>
        <w:br/>
        <w:t>و من در سکوت ازء تردید و میل به دگردیسی و مجرایی که برای تخليةٌ اون</w:t>
        <w:br/>
        <w:t>انباشت‌های بیماری‌زا ایجاد کرده بودم غرق در لذت پیروزی بودم.</w:t>
        <w:br/>
        <w:t>وقتی تخلیه به صورت کامل انجام شد و اون زیبای دوست داشتنی آروم گرفت</w:t>
        <w:br/>
        <w:t>و سکوت کرد گفتم:</w:t>
        <w:br/>
        <w:t>این ماجرای رمانتیک و غم‌انگیزء» تو را تا کجا کشوند؟ از تو چه ساخت؟</w:t>
        <w:br/>
        <w:t>دختر جوان پاسخ داد: «یک سرگشتة ویران و یک انسان ویرانگر» یک مردة</w:t>
        <w:br/>
        <w:t>متحرک» یک ناامید!</w:t>
        <w:br/>
        <w:t>من قبل از شکوفه دادن آفت‌زده شدم و بیماری‌های همه آدمها و گناه همه این</w:t>
        <w:br/>
        <w:t>رنجی که بشر در تمام طول زیستش کشیده بر گردن مفهوم قابل احترام</w:t>
        <w:br/>
        <w:t>شماست جناب آقای استاد! بر گردن عشقه. عشق یه مفهوم زیبا و ارزشمند</w:t>
        <w:br/>
        <w:t>نیست یه فریبه یه عامل بیماری‌زا و فرساینده ست.»</w:t>
        <w:br/>
        <w:t>ادامه دادم: چی بودی که ویران شدی؟ آیا بنایی پاشکوه بودی؟ یا مخروبه‌ای با</w:t>
        <w:br/>
        <w:t>پی و بنیان سست؟</w:t>
        <w:br/>
        <w:t>و اون دختر زیبا به یک باره دوباره تبدیل شد به یک موجود بی پرو بال و</w:t>
        <w:br/>
        <w:t>تخریب شده و بی‌پناه» در مقابل استادی درنده که چنگ به قلب زخمیش می‌زد</w:t>
        <w:br/>
        <w:t>و من بی‌امان» با بی‌رحمی ادامه می‌دادم؛ بدون بی‌هوشی جراحی می‌کردم.</w:t>
        <w:br/>
        <w:t>چاره‌ای نبود باید نجاتش می‌دادم و برنده‌ترین تیغ جراحی رو در دست داشتم</w:t>
        <w:br/>
        <w:t>"واژه" پس گفتم: «تو در اون عشق, دنبال چی بودی ؟</w:t>
        <w:br/>
      </w:r>
    </w:p>
    <w:p>
      <w:pPr>
        <w:pStyle w:val="Heading1"/>
        <w:jc w:val="right"/>
      </w:pPr>
      <w:r>
        <w:t>صفحه: 82</w:t>
      </w:r>
    </w:p>
    <w:p>
      <w:pPr>
        <w:jc w:val="right"/>
      </w:pPr>
      <w:r>
        <w:t>۳ زویا قلی‌پور</w:t>
        <w:br/>
        <w:t>یا واقعا عشق بود یا شیدایی؟</w:t>
        <w:br/>
        <w:t>چقدر اون دم رو می‌شناختی؟</w:t>
        <w:br/>
        <w:t>عاشق چه چیز اون آدم شده بودی؟</w:t>
        <w:br/>
        <w:t>گفتی تنها کسی بود که حس می‌کردی تو رو می‌فهمه پس چرا عشقت رو</w:t>
        <w:br/>
        <w:t>نف‌همید؟</w:t>
        <w:br/>
        <w:t>یا اطمینان داری که اون دم همون چیزی بود که تو» توی ذهنت پرورونده</w:t>
        <w:br/>
        <w:t>پوذی؟</w:t>
        <w:br/>
        <w:t>من گمان نمی‌کنم عزیزم!</w:t>
        <w:br/>
        <w:t>نظر من اینه تو در پی سراب دویدی.</w:t>
        <w:br/>
        <w:t>دم از فداکاری می‌زنی و مدعی هستی عاشق اون آدم بودی. آیا واقعا عاشقش</w:t>
        <w:br/>
        <w:t>بودی؟ یا عاشق خویشتن خودت؟ عاشق نیاز خودت به دوست داشتن اون آدم؟</w:t>
        <w:br/>
        <w:t>عاشق این که مردی يا چه بسا ابر مردی رو عاشق خودت کنی؟</w:t>
        <w:br/>
        <w:br/>
        <w:t>عاشق هوس آتشینت برای تصاحب او؟!</w:t>
        <w:br/>
        <w:t>یا تو واقعا عاشق بودی؟ صادق باش! چرا به دنبال این بودی که با نفرت</w:t>
        <w:br/>
        <w:t>فراموشش کنی؟</w:t>
        <w:br/>
        <w:br/>
        <w:t>جرا آون رو آدمی آزاد ندیدی؟ جرا از دست اون آدم که مدعی بودی عاشقانه</w:t>
        <w:br/>
        <w:t>و صادقانه دوستش داری عصبانی شدی وقتی خواست با مشروع‌ترین حق</w:t>
        <w:br/>
        <w:t>خودش» یعنی حق انتخاب» عشق تو رو نپذیره؟</w:t>
        <w:br/>
        <w:t>چرا اون رو انسانی بد و ظالم و بی‌لیاقت» تصور کردی و محکومش کردی؟</w:t>
        <w:br/>
        <w:t>خود توء چرا اونهایی رو که عاشقت بودند نپذیرفتی؟</w:t>
        <w:br/>
        <w:t>چه فرقی با اون دم داری؟</w:t>
        <w:br/>
        <w:br/>
        <w:t>اگر کار اون ظالمانه بود تو چرا این ظلم رو به دیگران کردی؟</w:t>
        <w:br/>
        <w:t>چرا دل دردمندی رو شاد نکردی؟</w:t>
        <w:br/>
      </w:r>
    </w:p>
    <w:p>
      <w:pPr>
        <w:pStyle w:val="Heading1"/>
        <w:jc w:val="right"/>
      </w:pPr>
      <w:r>
        <w:t>صفحه: 83</w:t>
      </w:r>
    </w:p>
    <w:p>
      <w:pPr>
        <w:jc w:val="right"/>
      </w:pPr>
      <w:r>
        <w:t>آدمیان 8 ۸۳</w:t>
        <w:br/>
        <w:t>مگه نه اين که تو تمام شده بودی؟! لااقل می‌ذاشتی کسی دیگه از غم فراق</w:t>
        <w:br/>
        <w:t>نسوزه. چرا اون فداکاری‌ای که از او انتظار داشتی خودت انجام ندادی؟</w:t>
        <w:br/>
        <w:br/>
        <w:t>از این که تو رو دردمند کردن مینالی؛</w:t>
        <w:br/>
        <w:br/>
        <w:t>اما خودت درست مثل اون آدمی و چه بسا بدتر از اون» چون این درد رو کشیدی</w:t>
        <w:br/>
        <w:t>و به دیگران روا داشتی و سر سوزنی دلت برای دیگران نسوخت. انتقام عشق</w:t>
        <w:br/>
        <w:t>نافرجامت رو از کسانی که بی‌گناه بودند و با تمام وجود دوستت داشتن گرفتی؛</w:t>
        <w:br/>
        <w:t>اگر اون آدم به تو بد کرد و عشقت رو نپذیرفت چون تو انتخابش نبودی» تو</w:t>
        <w:br/>
        <w:t>چی‌کار کردی؟ تو این رشتة ظلم رو قطع کردی يا گسترش و شدتش دادی؟</w:t>
        <w:br/>
        <w:t>اما چه چیز باعث شد فکر کنی وقتی ما کسی رو انتخاب میکنیم اون آدم هم</w:t>
        <w:br/>
        <w:t>باید ما را انتخاب کنه؟ يا این که چون ما آون رو دوست داریم اون هم باید ما</w:t>
        <w:br/>
        <w:t>رو دوست داشته باشه؟! آدمها عروسک نیستن که پول بدی و بخریشون و</w:t>
        <w:br/>
        <w:t>باهاشون بازی کنی و هروقت خسته شدی بندازیشون دور یا بذاریشون کنار» تو</w:t>
        <w:br/>
        <w:t>انسانی! آیا عروسک بودن رو می‌پذیری؟ اگر کسی تو رو برای مدت کوتاهی به</w:t>
        <w:br/>
        <w:t>عنوان یک بازیچه بخواد این زندگی رو دوست خواهی داشت؟ عروسک‌ها زیبا</w:t>
        <w:br/>
        <w:t>هستند اما انسانها هميشه عروسک‌های زیباتری خواهند ساخت و یا وجود</w:t>
        <w:br/>
        <w:t>داره... پس زیبایی ضامن ماندگاری یک عروسک نیست چون به هر حال</w:t>
        <w:br/>
        <w:t>روزی کهنه و زشت می‌شه؛ ماهیت عروسک بازیچه بودنه و ماهیت یک انسان</w:t>
        <w:br/>
        <w:t>زندگی کردن با ارادةٌ معطوف به اقتدار و انتخابه؛ می‌خوای عروسک باشی یا</w:t>
        <w:br/>
        <w:t>انسان؟</w:t>
        <w:br/>
        <w:br/>
        <w:t>عزیز من» عزیز من! همه چیز رو اشتباه فهمیدی و با غرور به من می‌گی عشق</w:t>
        <w:br/>
        <w:t>بی‌ارزشه و آفتد؟!</w:t>
        <w:br/>
        <w:br/>
        <w:t>تو حتی ماهیت وجودی خودت رو درست نشناختی و به دنبال فهمیدن ماهیت</w:t>
        <w:br/>
        <w:t>عشق می‌گردی که پیچیده‌ترین و پرشاخ و برگ‌ترین مفهوم هستیه!</w:t>
        <w:br/>
      </w:r>
    </w:p>
    <w:p>
      <w:pPr>
        <w:pStyle w:val="Heading1"/>
        <w:jc w:val="right"/>
      </w:pPr>
      <w:r>
        <w:t>صفحه: 84</w:t>
      </w:r>
    </w:p>
    <w:p>
      <w:pPr>
        <w:jc w:val="right"/>
      </w:pPr>
      <w:r>
        <w:t>۶ # زویا قلی‌پور</w:t>
        <w:br/>
        <w:t>نه! تو مسموم شده‌بودی. مسموم به سم خودخواهی و خودمحوری؛ می‌خواستی</w:t>
        <w:br/>
        <w:t>باشی و باور داشتی محور جهان هستی.</w:t>
        <w:br/>
        <w:br/>
        <w:t>مشکل» عشق نیست. نگاه توثه, تفکر تو و انتظاری که از آدمها داری. چرا</w:t>
        <w:br/>
        <w:t>عاشقانت رو بی‌رحمانه پس زدی و انتظار داری پس زده نشی؟</w:t>
        <w:br/>
        <w:t>دختر جوان مات و مبهوت با حالتی کودکانه و معصومانه جواب داد: «من</w:t>
        <w:br/>
        <w:t>دوستشون نداشتم. قرار نیست هميشه حرف, حرف اونا باشه.»</w:t>
        <w:br/>
        <w:br/>
        <w:t>و من همین رو می‌خواستم بشنوم» گفتم: «اونا کی هستن؟ مگه نه این که مثل</w:t>
        <w:br/>
        <w:t>تو آدم هستن! مگه با تو فرقی دارن؟ اونا هم یکی هستن مثل توا چرا باید</w:t>
        <w:br/>
        <w:t>هميشه حرف, حرف تو باشه؟» و دختر جوان دیگه تحمل نگاه کردن به من</w:t>
        <w:br/>
        <w:t>رو نداشت؛ مضطرب شده بود و نمی‌دونست باید چی‌کار کنه يا به کجا و چطور</w:t>
        <w:br/>
        <w:t>فرار کنه! نگاهش رو چرخوند و به تابلوی بالای سرم نگاه کرد تا لااقل برای</w:t>
        <w:br/>
        <w:t>دقایقی از زیر ضربه‌های بی‌رحمانة من فرار کنه.</w:t>
        <w:br/>
        <w:br/>
        <w:t>تابلوی بالا سر من یک کپی عالی در حد اصل از یک اثر اکسپرسیونیسم از</w:t>
        <w:br/>
        <w:t>ادوارد مونک بودء به نام جیغ» غرق در نقاشی شد. حضور من به صدایی در</w:t>
        <w:br/>
        <w:t>اعماق ذهنش تبدیل شده بود سحر شده بودء به نقاشی پرتاب شده بود؛ و من</w:t>
        <w:br/>
        <w:t>در چشمانش می‌دیدم ناظری شده در انتهای پل که در حرکت بود و بعد از پشت</w:t>
        <w:br/>
        <w:t>به تصویری رسید که سور اصلی نقاشی بود و مشخص بود در ذهن با اون</w:t>
        <w:br/>
        <w:t>تصویر به همدلی رسیده. دستش رو بر شانةٌ اون انسان گذاشته و به او تبدیل</w:t>
        <w:br/>
        <w:t>شده. عاصی از صدایی که مثل پتک باورهای منسوخش رو در هم می‌کوبید و</w:t>
        <w:br/>
        <w:t>می‌شکست و نابود می‌کرد .</w:t>
        <w:br/>
        <w:t>درد زیادی رو تحمل می‌کرد. همه چیز در دنیای درون او در حال تخریب شدن</w:t>
        <w:br/>
        <w:t>بود. اون انسان محق و طلبکار از عالم و آدم» داشت دچار فروپاشی می‌شد؛ اون</w:t>
        <w:br/>
        <w:t>تندیس زیبا و با شکوه که نماد درد و فداکاری برای عشق و دلدادگی و تندیس</w:t>
        <w:br/>
        <w:t>بلورین تقدس بود زیر ضربه‌های پتک من به شیطانی خموده و ناتوان و نادان</w:t>
        <w:br/>
      </w:r>
    </w:p>
    <w:p>
      <w:pPr>
        <w:pStyle w:val="Heading1"/>
        <w:jc w:val="right"/>
      </w:pPr>
      <w:r>
        <w:t>صفحه: 85</w:t>
      </w:r>
    </w:p>
    <w:p>
      <w:pPr>
        <w:jc w:val="right"/>
      </w:pPr>
      <w:r>
        <w:t>آدمیان 8 ۸۵</w:t>
        <w:br/>
        <w:t>تبدیل می‌شد و من بی‌رحمانه ادامه می‌دادم تا اتفاق افتاد فروپاشی کامل شد</w:t>
        <w:br/>
        <w:t>آن تندیس بلوین ابتدا منفجر و بعد به خاکستر تبدیل شد و دختر جوان همون</w:t>
        <w:br/>
        <w:t>آدمی شد که در نقاشی بود؛ افکارش نمود جسمانی پیدا کرد دستاش رو روی</w:t>
        <w:br/>
        <w:t>دو گوش خودش گذاشت و با گریه و زاری گفت: «بس کن» کافیه! یک عمر</w:t>
        <w:br/>
        <w:t>بی‌خودی اشک ریختم برای یه آدم دیگه اما باید برای خودم گریه می‌کردم؛</w:t>
        <w:br/>
        <w:t>برای تنهایی مطلق خودم. من یک بازندةٌ تمام عیارم. همه چیز پوچ بود. همه</w:t>
        <w:br/>
        <w:t>چیز اشتباه بود. من گند زدم» هیچی نفهمیدم؛ همه چیز اشتباه بود. تمام راهی</w:t>
        <w:br/>
        <w:t>که رفتم» هر کاری که کردم هر فکری که داشتم» همه چیزء» همه چیز! لعنت</w:t>
        <w:br/>
        <w:t>به تو استاد. لعنت به توی عوضی!» گریه می‌کرد و تکرار می‌کرد.</w:t>
        <w:br/>
        <w:t>من در رامش روی صندلی راحت خودم لم داده بودم و خونسرد و در عین حال</w:t>
        <w:br/>
        <w:t>پیروزمندانه برای نجات یک انسان از توهم قربانی بودن و روبه‌رو کردنش با</w:t>
        <w:br/>
        <w:t>زندگی واقعی» پیروزمندانه لبخند می‌زدم.</w:t>
        <w:br/>
        <w:t>به هدفم رسیده بودم بنایی که از پایه کج ونیم تخریب و نیمه‌کاره بود رو کاملا</w:t>
        <w:br/>
        <w:t>ویران کردم و حالا وقت ساختن بنایی درست و اساسی بود. اما اول باید آوار</w:t>
        <w:br/>
        <w:t>جمع آوری می‌شد.</w:t>
        <w:br/>
        <w:t>صبر کردم تا گرد و خاک و خاکستر فروکش کنه و دختر جوان و زیبا و تخریب</w:t>
        <w:br/>
        <w:t>شده آروم بشه. بلند شدم دستمالی برای اشکهاش و لیوان آبی برای فرو خوردن</w:t>
        <w:br/>
        <w:t>بغضش و فرو نشاندن گرد خاک حاصل از ویرانی درونش به او دادم.</w:t>
        <w:br/>
        <w:t>یک موسیقی ملایم گذاشت» نوکترون شمارةٌ دو از شوپن» پنجره رو باز کردم</w:t>
        <w:br/>
        <w:t>خنکای آب لیوان و عطر ملایم و آرام‌بپخش گلهای حیاط همسایه که توسط</w:t>
        <w:br/>
        <w:t>نسیم وارد اتاق می‌شد؛ گرد و خاک را زودتر فرو نشوند.</w:t>
        <w:br/>
        <w:br/>
        <w:t>و بالاخره روم گرفت؛ انگار مرده بود. سکوت بعد از طوفان بود. از یک طوفان</w:t>
        <w:br/>
        <w:t>سهمگین گذشته بود و دیگه اون آدمی نبود که به طوفان پا گذاشته بود. حالا</w:t>
        <w:br/>
        <w:t>از شوق زنده موندن و تخليةٌ حجم زیادی از خشم و نفرت به یک رهایی رسیده</w:t>
        <w:br/>
      </w:r>
    </w:p>
    <w:p>
      <w:pPr>
        <w:pStyle w:val="Heading1"/>
        <w:jc w:val="right"/>
      </w:pPr>
      <w:r>
        <w:t>صفحه: 86</w:t>
      </w:r>
    </w:p>
    <w:p>
      <w:pPr>
        <w:jc w:val="right"/>
      </w:pPr>
      <w:r>
        <w:t>‎٩‏ * زویا قلی‌پور</w:t>
        <w:br/>
        <w:t>بود. چهرة ترسناک خودش رو دیده بود و با تلخ‌ترین و غم‌انگیزترین واقعیت</w:t>
        <w:br/>
        <w:t>زندگی خودش کنار اومده بود. بلند شد کیفش رو برداشت و بدون هیچ حرفی</w:t>
        <w:br/>
        <w:t>به سمت در خروجی رفت توجهش به تابلویی جلب شد که هنگام ورود ندیده</w:t>
        <w:br/>
        <w:t>بود. یک نقاشی سورئثال از یک دلفین که از ویرانه‌ای بیرون پریده بود و به</w:t>
        <w:br/>
        <w:t>سمت ماه می‌رفت. چند دقیقه روی اون نقاشی متمرکز شد این همون تصویر</w:t>
        <w:br/>
        <w:t>بود. خودش» در همون لحظه! انگار در آینه نگاه می‌کرد» برگشت من رو نگاه</w:t>
        <w:br/>
        <w:t>کرد و در نگاهش دیدم که دیگه نیازی نداره به آغوش من یا هر مرد دیگری</w:t>
        <w:br/>
        <w:t>پناه ببره. بدون هیچ حرفی در رو باز کرد و رفت.»</w:t>
        <w:br/>
        <w:t>انقدر تحت تاثیر این داستان قرار گرفته بودم که چند دقیقه مات و مبهوت در</w:t>
        <w:br/>
        <w:t>سکوت نگاهش کردم و بعد گفتم: «تو واقعا هم فیلسوفی هم استادی که</w:t>
        <w:br/>
        <w:t>مفهوم عشق رو به این زیبایی در قالب یک داستان برای من توضیح دادی.»</w:t>
        <w:br/>
        <w:t>گفت: «نه عزیزم! این مفهوم عشق نبود. ابتدایی‌ترین چیزیه که هر انسان باید</w:t>
        <w:br/>
        <w:t>در مورد عشق بدونه. معنای عشق بسیار گسترده‌تر از اینه که بشه در قالب چند</w:t>
        <w:br/>
        <w:t>ساعت و یا یک داستان بیانش کرد. هرچند که این داستان واقعی بود. بگذریم!</w:t>
        <w:br/>
        <w:t>دیر وقته و هر دو خسته‌ايم. آزت ممنونم که پذیرفتی من رو ببینی و از دیدنت</w:t>
        <w:br/>
        <w:t>خوش‌حال شدم. برات رزوی سلامتی و موفقیت دارم» دیگه باید برم. اما شمارة</w:t>
        <w:br/>
        <w:t>شخصی من رو از شفیق بگیر و هر وقت کاری داشتی کافیه پیام بدی اگر سر</w:t>
        <w:br/>
        <w:t>کلاس نباشم همون موقع بهت زنگ می‌زنم و اگرنه در اولین فرصت باهات</w:t>
        <w:br/>
        <w:t>تماس می‌گیرم اگر مسئلةٌ مهمی بود یا هر سوالی» پیام بده.»</w:t>
        <w:br/>
        <w:br/>
        <w:t>‏او خداحافظی کرد اما دیگر آن انسان متکبری که قبلا تصور می‌کردم نبود.</w:t>
        <w:br/>
        <w:t>حالا که بیشتر شناخته بودمش و پی به عمق دنیای پرپیچ و خم ذهنش برده</w:t>
        <w:br/>
        <w:t>بودم و فهمیده بودم چقدر پر مشغله و مهربان استء دیگر نمی‌توانستم او را آٌدم</w:t>
        <w:br/>
        <w:t>متکبری بدانم. وقتی می‌رفت آدم پریشانی که در بدو ورود دیدمش نبود. رام</w:t>
        <w:br/>
        <w:t>شده بود انگار باری سنگین از دوشش برداشته شده بود. و من هم آدم قبل از</w:t>
        <w:br/>
      </w:r>
    </w:p>
    <w:p>
      <w:pPr>
        <w:pStyle w:val="Heading1"/>
        <w:jc w:val="right"/>
      </w:pPr>
      <w:r>
        <w:t>صفحه: 87</w:t>
      </w:r>
    </w:p>
    <w:p>
      <w:pPr>
        <w:jc w:val="right"/>
      </w:pPr>
      <w:r>
        <w:t>آدمیان 8 ۸۷</w:t>
        <w:br/>
        <w:t>ملاقات او نبودم» سپرهای دفاعی از بین رفته بودء خشم و انتقام‌جویی کینه‌توزی</w:t>
        <w:br/>
        <w:t>و احساس ناخوش آیند نادیده شدن هم در من از بین رفته بود. سبک شده بودمء</w:t>
        <w:br/>
        <w:t>هر دو سبک شده بودیم. حالا" این رابطةٌ سرشار از تنش تبدیل به دوستی‌ای</w:t>
        <w:br/>
        <w:t>صمیمی شده بود و او تبدیل شد به دانآترین و قوی‌ترین دوستی که می‌توانستم</w:t>
        <w:br/>
        <w:t>داشته باشم و چیزهای زیادی از او بیاموزم. پس از رفتنش به این فکر کردم که</w:t>
        <w:br/>
        <w:t>اگر این ملاقات را نمی‌پذیرفتم چه فرصت و گنج بزرگی را از دست می‌دادم و</w:t>
        <w:br/>
        <w:t>تمام اینها را مدیون شفیق بودم؛ پس تصمیم گرفتم نامه‌ای برایش بنویسم با</w:t>
        <w:br/>
        <w:t>این مضمون:</w:t>
        <w:br/>
        <w:t>«سلام دوست خوب» رفیق شفیق!</w:t>
        <w:br/>
        <w:t>جهانی که در چرخ است</w:t>
        <w:br/>
        <w:t>بی من است</w:t>
        <w:br/>
        <w:t>دوار بر اندوه و تنهایی</w:t>
        <w:br/>
        <w:t>با من است</w:t>
        <w:br/>
        <w:t>و من یادمانی از جهان کزم</w:t>
        <w:br/>
        <w:t>تو را در یاده به روح زخمیم</w:t>
        <w:br/>
        <w:t>چو گوهر در صدف نهان می‌بدارم</w:t>
        <w:br/>
        <w:t>تا ابد...</w:t>
        <w:br/>
        <w:t>چو باشم یا که نه نیست</w:t>
        <w:br/>
        <w:t>جر نو دوست</w:t>
        <w:br/>
        <w:t>بهار و تموز و خزان و شتا</w:t>
        <w:br/>
        <w:t>به باران و برف و سه‌تیغ آفتاب</w:t>
        <w:br/>
        <w:t>به یادم بدار و</w:t>
        <w:br/>
        <w:t>که من اشک بودم</w:t>
        <w:br/>
      </w:r>
    </w:p>
    <w:p>
      <w:pPr>
        <w:pStyle w:val="Heading1"/>
        <w:jc w:val="right"/>
      </w:pPr>
      <w:r>
        <w:t>صفحه: 88</w:t>
      </w:r>
    </w:p>
    <w:p>
      <w:pPr>
        <w:jc w:val="right"/>
      </w:pPr>
      <w:r>
        <w:t>۸ زویا قلی‌پور</w:t>
        <w:br/>
        <w:br/>
        <w:t>نه یک آدمی</w:t>
        <w:br/>
        <w:t>بماند ز ما یادمان‌هایی زما</w:t>
        <w:br/>
        <w:t>چه بسیار و اندوه بار بر جهان</w:t>
        <w:br/>
        <w:t>جهانی که هرگز نبودش به ما</w:t>
        <w:br/>
        <w:t>و ما مانده‌ايم استوار بر جهان...</w:t>
        <w:br/>
        <w:br/>
        <w:t>گاهی جمله در من مسکوت می‌شود و شعر مدام جوشان است. روزگار عجیبی</w:t>
        <w:br/>
        <w:t>برهمةٌ ما گذشت. بسیار دویدیم و بسیارتر گریستیم» آنجا که به زانو افتادیم و</w:t>
        <w:br/>
        <w:t>دستمان را برشانة هم می‌گذاشتيم تا از پا در نیاییم» تنها زمانی بود که</w:t>
        <w:br/>
        <w:t>می‌توانستیم با لبخندی که سرشار از بوی یأس بود در سکوت چشمان لرزانمان</w:t>
        <w:br/>
        <w:t>واگو کنیم: «تنها انسان است که می‌تواند پناه انسان باشد و تنها انسان است</w:t>
        <w:br/>
        <w:t>که می‌تواند انسان را از پای درآورد.»</w:t>
        <w:br/>
        <w:t>روزگاری تلخ گذشت» عزیزانی را در خاک گذاشتیم و از عزیزانی دور افتادیم که</w:t>
        <w:br/>
        <w:t>روح آرامش ما بودند. بر اندوه دوران صبوری و بر موج‌های سنگین و کوبنده</w:t>
        <w:br/>
        <w:t>استواری کردیم. نامرادی‌ها را تاب آوردیم و سر بر شانة هم گذاشتیم و در آغوش</w:t>
        <w:br/>
        <w:t>هم بسیار گریستیم؛ تا این آدمیان رمیده از رنج و تنهایی راء آن هنگام که در</w:t>
        <w:br/>
        <w:t>آستانة پرتگاه بودند یاری‌گر باشیم و به سرانجامی نیک رسانیم. زخمهای</w:t>
        <w:br/>
        <w:t>یکدیگر را مرهم گذاشتیم» التیام یافتنده دردمان کاسته شد اما از هر کدام</w:t>
        <w:br/>
        <w:t>یادگاری بر جان و روانمان جا مانده است تا یادآور شود هر خدشه و سایشی</w:t>
        <w:br/>
        <w:t>بهایی برای توانمند شدن و بلوغمان بود.</w:t>
        <w:br/>
        <w:br/>
        <w:t>امروز به جایی رسیده‌ام که دیگر حسرتی برجا نمانده» آرزویی نیز به من با</w:t>
        <w:br/>
        <w:t>شوخ‌چشمی چشمک نمی‌زند و دیگر برق نگاهی دلم را دچار خود نمی‌کند و</w:t>
        <w:br/>
        <w:t>نمی‌لرزاند.</w:t>
        <w:br/>
      </w:r>
    </w:p>
    <w:p>
      <w:pPr>
        <w:pStyle w:val="Heading1"/>
        <w:jc w:val="right"/>
      </w:pPr>
      <w:r>
        <w:t>صفحه: 89</w:t>
      </w:r>
    </w:p>
    <w:p>
      <w:pPr>
        <w:jc w:val="right"/>
      </w:pPr>
      <w:r>
        <w:t>آدمیان 8 ‎۸٩‏</w:t>
        <w:br/>
        <w:t>‏تاکنون به دنبال گم کرده‌ای بودم که نیافتنش روحم را می‌خراشید. جای خالی</w:t>
        <w:br/>
        <w:t>خاطرةٌ زیبایی که هرگز نداشتم قلبم را می‌پوساند و در ناباوری» من را به اندوه</w:t>
        <w:br/>
        <w:t>فراموشی می‌برد و روح مرا می‌فرسایید؛ چنان که پیش‌تر از من دیگر آدمیان را</w:t>
        <w:br/>
        <w:t>فرسوده بود و پس از من نیز چه بسیار آدمیان دیگر را خواهد فرسود؛ اما در</w:t>
        <w:br/>
        <w:t>کشاکش این ناهمگونی‌ها و رنج فزاینده ما هرگز این مفهوم را از یاد نبردیم</w:t>
        <w:br/>
        <w:t>که عشق به آدمی در مفهوم جمعی والاترین معنای زیستن آدمیان است. تنها</w:t>
        <w:br/>
        <w:t>عامل ماندگاری و پیروزی بشر بر نامرادی روزگار و مصائب زیستن» بی‌شک</w:t>
        <w:br/>
        <w:t>همین بوده‌است!</w:t>
        <w:br/>
        <w:t>باری! همةٌ ما اکنون از میانسالی عبور می‌کنیم و گرد سپید پیری آرام آرام بر</w:t>
        <w:br/>
        <w:t>سر و تمام کالید ما خواهد نشست اما ما آنانی خواهیم بود که پس از گذران از</w:t>
        <w:br/>
        <w:t>زمستان سالمندی با رویی گشاده و خاطری آرام و سری افراشته به مرگ لبخند</w:t>
        <w:br/>
        <w:t>می‌زنيم و می‌گوییم: «سلام بر تو ای تلخ‌ترین تاریکی زیستنم. مرا می‌شناسی؟</w:t>
        <w:br/>
        <w:t>من همانم که هرگز تسلیم نشدم و یارانم را و آدمیانی را که در اندوه تنهایی با</w:t>
        <w:br/>
        <w:t>رنج فزاینده دست به گریبان با هراس و تاریکی اندوه‌بار تنهایی بودنده درمانده</w:t>
        <w:br/>
        <w:t>و زخمی و ناخشنود به حال خود رها نکردم. گرچه خودمان افتان و خیزان بودیم</w:t>
        <w:br/>
        <w:t>اما مقصد را به بهای قربانی کردن روح و آرامش آدمیان به رسایی نخواستيم.</w:t>
        <w:br/>
        <w:t>دیر رسیدیم» آری بسیار دیر! خسته و جامه‌دریده و زخمی رسیدیم اما با وجدان</w:t>
        <w:br/>
        <w:t>و خاطری آسوده به استقبال خاموشی می‌رویم چرا که آنچه را باید ادا می‌کردیم</w:t>
        <w:br/>
        <w:t>ادا کردیم و اکنون پذیرای تاریکی خواهیم بود زیرا بسیار در نور دیده‌ايم حقایق</w:t>
        <w:br/>
        <w:t>تلخی را که واقعیت زیستنمان بود.</w:t>
        <w:br/>
        <w:t>شفیق! عازم سفری هستم که نمی‌دانم بازگشتی دارد یا نه و یا تا چه زمانی</w:t>
        <w:br/>
        <w:t>طول می‌کشد یا چه سرانجامی دارد. اگر این آخرین مکتوب و یادگاری از من</w:t>
        <w:br/>
        <w:t>باشد» می‌خواهم بدانی تو نقطة عطف آدمیان در این جامعة فروخفته در بی‌مهری</w:t>
        <w:br/>
        <w:t>و سرشار از نقصان‌ها و کاستی مهرورزی بودی. دوست من! و آنچه دیگران</w:t>
        <w:br/>
      </w:r>
    </w:p>
    <w:p>
      <w:pPr>
        <w:pStyle w:val="Heading1"/>
        <w:jc w:val="right"/>
      </w:pPr>
      <w:r>
        <w:t>صفحه: 90</w:t>
      </w:r>
    </w:p>
    <w:p>
      <w:pPr>
        <w:jc w:val="right"/>
      </w:pPr>
      <w:r>
        <w:t>۰ * زویا قلی‌پور</w:t>
        <w:br/>
        <w:t>شعارگونه می‌گفتند تو به عمل تبدیل کردی. واضح است این افتخار را از دانش</w:t>
        <w:br/>
        <w:t>و واژگانی داری که روحت را جلا داده و تو را با مفهوم عشق به آدمیان اجین</w:t>
        <w:br/>
        <w:t>کرده. من نیز چنینم» که آموخته‌ام از واژگان» ادمیان و دوستانی چون توا آن</w:t>
        <w:br/>
        <w:t>زمان که سرگشته و اندوه‌اگین در برهوت پوچی و تنهایی ره‌گم کرده بودم و</w:t>
        <w:br/>
        <w:t>به سوی هر سراب می‌دویدم و نمی‌یافتم» ناباوارانه در واپسین لحظات زیستنم</w:t>
        <w:br/>
        <w:t>و در تاریک‌ترین ساعت شبی که بی‌پایان بر روزگار من بی‌طلوع مانده بود؛ قبيلةٌ</w:t>
        <w:br/>
        <w:t>ریسمانی باشیم برای نجات آدمیان.</w:t>
        <w:br/>
        <w:t>رسالت ما این نیست که واژه را زیبا کنیم و زیبا بچینیم و شعار گونه به تظاهر</w:t>
        <w:br/>
        <w:t>زیبایی بپردازیم و در باطن» نازیبا بیندیشيم و رفتار کنیم. ما موظفیم</w:t>
        <w:br/>
        <w:t>مومن‌ترین‌ها باشیم به واژگان خود و آرمانمان و آدمیان!</w:t>
        <w:br/>
        <w:t>آن که کالبدمان به باد فراموشی سپرده شد انديشةٌ ما را برای بازماندگان یادمانی</w:t>
        <w:br/>
        <w:t>آنجه را نمی‌خواستیم بدانیم با چشمانمان دیدیم و آنجه را که از آن بیم داشتیم</w:t>
        <w:br/>
        <w:t>چشيدیم و با گوشت و پوست و استخوان‌مان لمس کردیم. اکنون شاید وقت</w:t>
        <w:br/>
        <w:t>ان است که در سکوت به این مزرعة زرگون گندم که با خون خود آبیاری کردیم</w:t>
        <w:br/>
        <w:t>می‌فرساید و بر ناامیدی و تنهایی ادمیان رنجی بیشتر می‌افزاید.</w:t>
        <w:br/>
        <w:t>باشدا بر ما آن زیبا روز که لبخندزنا رستگاری و رهایی آدمیان از رنج تنهایی و</w:t>
        <w:br/>
        <w:t>پوچی را به ضیافت بنشینيم.</w:t>
        <w:br/>
      </w:r>
    </w:p>
    <w:p>
      <w:pPr>
        <w:pStyle w:val="Heading1"/>
        <w:jc w:val="right"/>
      </w:pPr>
      <w:r>
        <w:t>صفحه: 91</w:t>
      </w:r>
    </w:p>
    <w:p>
      <w:pPr>
        <w:jc w:val="right"/>
      </w:pPr>
      <w:r>
        <w:t>آدمیان 8 ‎٩۱‏</w:t>
        <w:br/>
        <w:t>‏باری! منظور از نوشتن این نامه این است که بگویم حالاا که به اجبار مدتی به</w:t>
        <w:br/>
        <w:t>انزوا می‌روم وتمام دشمنان را شکست داده‌ام و هیچ کس را نمیابم که به مبارزه</w:t>
        <w:br/>
        <w:t>بطلبم و هیچ کس جرئّت نمی‌کند من را به مبارزه بطلبد و از آنجایی که یک</w:t>
        <w:br/>
        <w:t>سلحشور همواره باید آماده باش باشد؛ تصمیم دارم رقیبی قدرتمند برای تو باشم</w:t>
        <w:br/>
        <w:t>و رمانی بنویسم و خاطراتمان را ثبت کنم شاید نامش را بگذارم "آدمیان " گفته</w:t>
        <w:br/>
        <w:t>بودم شاید روزی نویسنده شوم و احتمالا حالا که زمان آزادتری خواهم داشت,</w:t>
        <w:br/>
        <w:t>می‌توانم به نقاشی هم بپردازم. می‌دانم که از رقابت با من لذت خواهی برد</w:t>
        <w:br/>
        <w:t>هرچند که اين را هم می‌دانم که از رقابت با من هراس داری؛ اما بدان که</w:t>
        <w:br/>
        <w:t>رقیب قوی موجب قدرتمند شدن هر دوی ما خواهد شد؛ من به رقابت با تو</w:t>
        <w:br/>
        <w:t>افتخار خواهم کرد و تمام تلاشم را می‌کنم که بر تو پیروز شوم و از تو پیشی</w:t>
        <w:br/>
        <w:t>بگیرمء اطمینان داشته باش که من هرگز رحمی به تو روا نخواهم کرد؛ هرچند</w:t>
        <w:br/>
        <w:t>می‌دانم رقیب تو بودن آسان نیست. از آشنایی با تو زمان زیادی می‌گذرد و من</w:t>
        <w:br/>
        <w:t>بسیار خرسندم که آن روز تو را در انقلاب دیدم و با تو همگام و هم‌صحبت</w:t>
        <w:br/>
        <w:t>شدم و از تو ممنونم که برنامه‌ات را تغییر دادی و نشانی باقی گذاشتی تا بتوانم</w:t>
        <w:br/>
        <w:t>در انبوه عابران و گستردگی زمان و خیابان تو را دوباره پیدا کنم و بار دوم نیز</w:t>
        <w:br/>
        <w:t>در آن صبح زیبای بهاری اتفاقی و یا شاید هم نه» توانستم تو را ببینم و این</w:t>
        <w:br/>
        <w:t>دوستی زیبا و ارزشمند شکل گرفت.</w:t>
        <w:br/>
        <w:t>همچنین بسیار شادمانم که دوست فیلسوفت را به من معرفی کردی؛ خوب است</w:t>
        <w:br/>
        <w:t>بدانی حالا دوست من هم شده‌است و به این دوستی افتخار می‌کنم. حتی شاید</w:t>
        <w:br/>
        <w:t>برای مغلوب کردن تو با او متحد شوم.</w:t>
        <w:br/>
        <w:t>برایت سلامتی و شادمانی و توانمندی آرزو دارم. مرا به یاد نگه‌دار و در انقلاب</w:t>
        <w:br/>
        <w:t>که قدم می‌زنی به جای من هم قدم بزن که خیابان دلتنگم نشود. واژگان مرا</w:t>
        <w:br/>
        <w:t>و اشعار مرا در پاییز در بلوار کشاورز» زمزمه کن و سر خیابان کارگر شمالی</w:t>
        <w:br/>
        <w:t>کمی بمان و امتداد آن را نگاه کن و بدان در خاطرم ماندگاری زیرا یکی از</w:t>
        <w:br/>
      </w:r>
    </w:p>
    <w:p>
      <w:pPr>
        <w:pStyle w:val="Heading1"/>
        <w:jc w:val="right"/>
      </w:pPr>
      <w:r>
        <w:t>صفحه: 92</w:t>
      </w:r>
    </w:p>
    <w:p>
      <w:pPr>
        <w:jc w:val="right"/>
      </w:pPr>
      <w:r>
        <w:t>۳ * زویا قلی‌پور</w:t>
        <w:br/>
        <w:t>ارزشمندترین و تاثیرگذارترین انسان‌هایی بودی که شناختم؛ نه تنها برای من</w:t>
        <w:br/>
        <w:t>که برای جامعه؛ وجودت بسیار ارزشمند است؛ و آخرین کلام این است که اگر</w:t>
        <w:br/>
        <w:t>من بهترین دیوانه‌ای هستم که تو شناختی» تو بهترین عوضی دنیا هستی و</w:t>
        <w:br/>
        <w:t>حالا معنی واژة عوضی را خوب می‌دانم؛ تو عوض تمام آدمهایی که باید می‌بودند</w:t>
        <w:br/>
        <w:t>و کاری انجام می‌دادند و نبودند یا نخواستند باشند»ء هميشه همه جاء حضور</w:t>
        <w:br/>
        <w:t>داشتی و هر کاری توانستی انجام دادی؛ در این جهان کزء به معنی عوضی بودن</w:t>
        <w:br/>
        <w:t>است. عوض تمام آدمها برای تمام آدمیان! دوست خوب من» رفیق شفیق, لطفا</w:t>
        <w:br/>
        <w:t>عوضی بمان!</w:t>
        <w:br/>
        <w:t>امضا: زی‌زی</w:t>
        <w:br/>
        <w:t>پاسی از نیمه شب گذشته بود. نامه را طبق عادت همیشگی از عرض سه بار تا</w:t>
        <w:br/>
        <w:t>کرد و در پاکت پاسی رنگی که هميشه نامه‌هایش را در آن نوع از پاکت ارسال</w:t>
        <w:br/>
        <w:t>می‌کرد گذاشت, با موم بنفش تیره و مهر یک گل لاله مهر و موم کرد. پشت</w:t>
        <w:br/>
        <w:t>نامه نوشت: «برسد به دست دوست خوب! آقای نویسنده: ارسلان مشفق</w:t>
        <w:br/>
        <w:t>از طرف: زی‌زی»</w:t>
        <w:br/>
        <w:t>سپس سیگاری روشن کردء آخرین سیگار را در خانة خودش کشید و در همان</w:t>
        <w:br/>
        <w:t>زیر سیگاری سنگ یشم که یادگار برادرش بود خاموش کرد؛ ساک کوچکش را</w:t>
        <w:br/>
        <w:t>که از قبل آماده کرده بود برداشت؛ خودنویس نقره‌ای کنده‌کاری شده و چند</w:t>
        <w:br/>
        <w:t>دسته کاغذ پیش نویس را نیز در آن گذاشت؛ از پنجره بیرون را نگاه کرد؛</w:t>
        <w:br/>
        <w:t>ماشین پلیس جلوی در منتظرش بود سوار شد و رفت.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